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/>
        <w:ind w:right="945"/>
      </w:pPr>
      <w:r>
        <w:pict>
          <v:shape id="_x0000_s1026" o:spid="_x0000_s1026" style="position:absolute;left:0pt;margin-left:24pt;margin-top:23.95pt;height:794.05pt;width:547.45pt;mso-position-horizontal-relative:page;mso-position-vertical-relative:page;z-index:-251656192;mso-width-relative:page;mso-height-relative:page;" fillcolor="#000000" filled="t" stroked="f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6"/>
        <w:spacing w:before="1"/>
        <w:rPr>
          <w:b/>
          <w:sz w:val="36"/>
        </w:rPr>
      </w:pPr>
      <w:bookmarkStart w:id="0" w:name="_GoBack"/>
      <w:bookmarkEnd w:id="0"/>
    </w:p>
    <w:p>
      <w:pPr>
        <w:pStyle w:val="6"/>
        <w:spacing w:before="5"/>
        <w:rPr>
          <w:b/>
          <w:sz w:val="14"/>
        </w:rPr>
      </w:pPr>
    </w:p>
    <w:p>
      <w:pPr>
        <w:tabs>
          <w:tab w:val="left" w:pos="4860"/>
          <w:tab w:val="left" w:pos="5581"/>
        </w:tabs>
        <w:spacing w:before="208"/>
        <w:ind w:right="0"/>
        <w:jc w:val="left"/>
        <w:rPr>
          <w:sz w:val="36"/>
        </w:rPr>
      </w:pPr>
    </w:p>
    <w:p>
      <w:pPr>
        <w:pStyle w:val="6"/>
        <w:spacing w:before="11"/>
        <w:rPr>
          <w:sz w:val="53"/>
        </w:rPr>
      </w:pPr>
    </w:p>
    <w:p>
      <w:pPr>
        <w:pStyle w:val="6"/>
        <w:spacing w:before="11"/>
        <w:rPr>
          <w:sz w:val="53"/>
        </w:rPr>
      </w:pPr>
    </w:p>
    <w:p>
      <w:pPr>
        <w:pStyle w:val="6"/>
        <w:spacing w:before="11"/>
        <w:rPr>
          <w:sz w:val="53"/>
          <w:vertAlign w:val="baseline"/>
        </w:rPr>
      </w:pPr>
    </w:p>
    <w:p>
      <w:pPr>
        <w:pStyle w:val="2"/>
        <w:ind w:right="944"/>
        <w:rPr>
          <w:vertAlign w:val="baseline"/>
        </w:rPr>
      </w:pPr>
      <w:r>
        <w:rPr>
          <w:vertAlign w:val="baseline"/>
        </w:rPr>
        <w:t>Course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Project</w:t>
      </w:r>
    </w:p>
    <w:p>
      <w:pPr>
        <w:spacing w:before="208"/>
        <w:ind w:right="0" w:firstLine="1441" w:firstLineChars="400"/>
        <w:jc w:val="left"/>
        <w:rPr>
          <w:sz w:val="36"/>
        </w:rPr>
      </w:pPr>
      <w:r>
        <w:rPr>
          <w:b/>
          <w:sz w:val="36"/>
        </w:rPr>
        <w:t>Title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:</w:t>
      </w:r>
      <w:r>
        <w:rPr>
          <w:b/>
          <w:spacing w:val="1"/>
          <w:sz w:val="36"/>
        </w:rPr>
        <w:t xml:space="preserve"> </w:t>
      </w:r>
      <w:r>
        <w:rPr>
          <w:sz w:val="36"/>
        </w:rPr>
        <w:t>Resum</w:t>
      </w:r>
      <w:r>
        <w:rPr>
          <w:rFonts w:hint="default"/>
          <w:sz w:val="36"/>
          <w:lang w:val="en-GB"/>
        </w:rPr>
        <w:t>e</w:t>
      </w:r>
      <w:r>
        <w:rPr>
          <w:sz w:val="36"/>
        </w:rPr>
        <w:t>Ai –</w:t>
      </w:r>
      <w:r>
        <w:rPr>
          <w:spacing w:val="1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Resume</w:t>
      </w:r>
      <w:r>
        <w:rPr>
          <w:spacing w:val="3"/>
          <w:sz w:val="36"/>
        </w:rPr>
        <w:t xml:space="preserve"> </w:t>
      </w:r>
      <w:r>
        <w:rPr>
          <w:sz w:val="36"/>
        </w:rPr>
        <w:t>Parser</w:t>
      </w:r>
      <w:r>
        <w:rPr>
          <w:spacing w:val="-2"/>
          <w:sz w:val="36"/>
        </w:rPr>
        <w:t xml:space="preserve"> </w:t>
      </w:r>
      <w:r>
        <w:rPr>
          <w:sz w:val="36"/>
        </w:rPr>
        <w:t>and Classifier</w:t>
      </w:r>
    </w:p>
    <w:p>
      <w:pPr>
        <w:pStyle w:val="6"/>
        <w:rPr>
          <w:sz w:val="40"/>
        </w:rPr>
      </w:pPr>
    </w:p>
    <w:p>
      <w:pPr>
        <w:pStyle w:val="6"/>
        <w:spacing w:before="10"/>
        <w:rPr>
          <w:sz w:val="31"/>
        </w:rPr>
      </w:pPr>
    </w:p>
    <w:p>
      <w:pPr>
        <w:spacing w:after="0" w:line="240" w:lineRule="auto"/>
        <w:jc w:val="left"/>
        <w:rPr>
          <w:sz w:val="36"/>
        </w:rPr>
      </w:pPr>
    </w:p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Paladugu Reshvanth - RA1911030010099 </w:t>
      </w:r>
    </w:p>
    <w:p>
      <w:pPr>
        <w:spacing w:after="0" w:line="240" w:lineRule="auto"/>
        <w:jc w:val="left"/>
        <w:rPr>
          <w:sz w:val="36"/>
        </w:rPr>
        <w:sectPr>
          <w:type w:val="continuous"/>
          <w:pgSz w:w="11910" w:h="16840"/>
          <w:pgMar w:top="1200" w:right="620" w:bottom="280" w:left="900" w:header="720" w:footer="720" w:gutter="0"/>
          <w:cols w:space="720" w:num="1"/>
        </w:sectPr>
      </w:pPr>
    </w:p>
    <w:p>
      <w:pPr>
        <w:pStyle w:val="2"/>
        <w:spacing w:before="60"/>
        <w:ind w:right="942"/>
      </w:pPr>
      <w:r>
        <w:pict>
          <v:shape id="_x0000_s1027" o:spid="_x0000_s1027" style="position:absolute;left:0pt;margin-left:24pt;margin-top:23.95pt;height:794.05pt;width:547.45pt;mso-position-horizontal-relative:page;mso-position-vertical-relative:page;z-index:-251655168;mso-width-relative:page;mso-height-relative:page;" fillcolor="#000000" filled="t" stroked="f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/>
            <v:fill on="t" focussize="0,0"/>
            <v:stroke on="f"/>
            <v:imagedata o:title=""/>
            <o:lock v:ext="edit"/>
          </v:shape>
        </w:pict>
      </w:r>
      <w:r>
        <w:t>INDEX</w:t>
      </w:r>
    </w:p>
    <w:p>
      <w:pPr>
        <w:tabs>
          <w:tab w:val="left" w:pos="4102"/>
          <w:tab w:val="left" w:pos="9129"/>
        </w:tabs>
        <w:spacing w:before="203"/>
        <w:ind w:left="540" w:right="0" w:firstLine="0"/>
        <w:jc w:val="left"/>
        <w:rPr>
          <w:b/>
          <w:sz w:val="34"/>
        </w:rPr>
      </w:pPr>
      <w:r>
        <w:rPr>
          <w:b/>
          <w:sz w:val="34"/>
        </w:rPr>
        <w:t>No</w:t>
      </w:r>
      <w:r>
        <w:rPr>
          <w:b/>
          <w:sz w:val="34"/>
        </w:rPr>
        <w:tab/>
      </w:r>
      <w:r>
        <w:rPr>
          <w:b/>
          <w:sz w:val="34"/>
        </w:rPr>
        <w:t>Particulars</w:t>
      </w:r>
      <w:r>
        <w:rPr>
          <w:b/>
          <w:sz w:val="34"/>
        </w:rPr>
        <w:tab/>
      </w:r>
      <w:r>
        <w:rPr>
          <w:b/>
          <w:sz w:val="34"/>
        </w:rPr>
        <w:t>PgNo.</w:t>
      </w:r>
    </w:p>
    <w:p>
      <w:pPr>
        <w:pStyle w:val="8"/>
        <w:numPr>
          <w:ilvl w:val="0"/>
          <w:numId w:val="1"/>
        </w:numPr>
        <w:tabs>
          <w:tab w:val="left" w:pos="1260"/>
          <w:tab w:val="left" w:pos="1261"/>
          <w:tab w:val="right" w:pos="9508"/>
        </w:tabs>
        <w:spacing w:before="200" w:after="0" w:line="240" w:lineRule="auto"/>
        <w:ind w:left="1260" w:right="0" w:hanging="721"/>
        <w:jc w:val="left"/>
        <w:rPr>
          <w:sz w:val="36"/>
        </w:rPr>
      </w:pPr>
      <w:r>
        <w:rPr>
          <w:sz w:val="36"/>
        </w:rPr>
        <w:t>Abstract</w:t>
      </w:r>
      <w:r>
        <w:rPr>
          <w:sz w:val="36"/>
        </w:rPr>
        <w:tab/>
      </w:r>
      <w:r>
        <w:rPr>
          <w:sz w:val="36"/>
        </w:rPr>
        <w:t>3</w:t>
      </w:r>
    </w:p>
    <w:p>
      <w:pPr>
        <w:pStyle w:val="8"/>
        <w:numPr>
          <w:ilvl w:val="0"/>
          <w:numId w:val="1"/>
        </w:numPr>
        <w:tabs>
          <w:tab w:val="left" w:pos="1260"/>
          <w:tab w:val="left" w:pos="1261"/>
          <w:tab w:val="right" w:pos="9515"/>
        </w:tabs>
        <w:spacing w:before="205" w:after="0" w:line="240" w:lineRule="auto"/>
        <w:ind w:left="1260" w:right="0" w:hanging="721"/>
        <w:jc w:val="left"/>
        <w:rPr>
          <w:sz w:val="36"/>
        </w:rPr>
      </w:pPr>
      <w:r>
        <w:rPr>
          <w:sz w:val="36"/>
        </w:rPr>
        <w:t>Issues in</w:t>
      </w:r>
      <w:r>
        <w:rPr>
          <w:spacing w:val="1"/>
          <w:sz w:val="36"/>
        </w:rPr>
        <w:t xml:space="preserve"> </w:t>
      </w:r>
      <w:r>
        <w:rPr>
          <w:sz w:val="36"/>
        </w:rPr>
        <w:t>existing system</w:t>
      </w:r>
      <w:r>
        <w:rPr>
          <w:sz w:val="36"/>
        </w:rPr>
        <w:tab/>
      </w:r>
      <w:r>
        <w:rPr>
          <w:sz w:val="36"/>
        </w:rPr>
        <w:t>3</w:t>
      </w:r>
    </w:p>
    <w:p>
      <w:pPr>
        <w:pStyle w:val="8"/>
        <w:numPr>
          <w:ilvl w:val="0"/>
          <w:numId w:val="1"/>
        </w:numPr>
        <w:tabs>
          <w:tab w:val="left" w:pos="1260"/>
          <w:tab w:val="left" w:pos="1261"/>
          <w:tab w:val="right" w:pos="9503"/>
        </w:tabs>
        <w:spacing w:before="208" w:after="0" w:line="240" w:lineRule="auto"/>
        <w:ind w:left="1260" w:right="0" w:hanging="721"/>
        <w:jc w:val="left"/>
        <w:rPr>
          <w:sz w:val="36"/>
        </w:rPr>
      </w:pPr>
      <w:r>
        <w:rPr>
          <w:sz w:val="36"/>
        </w:rPr>
        <w:t>Problem Statement</w:t>
      </w:r>
      <w:r>
        <w:rPr>
          <w:sz w:val="36"/>
        </w:rPr>
        <w:tab/>
      </w:r>
      <w:r>
        <w:rPr>
          <w:sz w:val="36"/>
        </w:rPr>
        <w:t>4</w:t>
      </w:r>
    </w:p>
    <w:p>
      <w:pPr>
        <w:pStyle w:val="8"/>
        <w:numPr>
          <w:ilvl w:val="0"/>
          <w:numId w:val="1"/>
        </w:numPr>
        <w:tabs>
          <w:tab w:val="left" w:pos="1260"/>
          <w:tab w:val="left" w:pos="1261"/>
          <w:tab w:val="right" w:pos="9508"/>
        </w:tabs>
        <w:spacing w:before="208" w:after="0" w:line="240" w:lineRule="auto"/>
        <w:ind w:left="1260" w:right="0" w:hanging="721"/>
        <w:jc w:val="left"/>
        <w:rPr>
          <w:sz w:val="36"/>
        </w:rPr>
      </w:pPr>
      <w:r>
        <w:rPr>
          <w:sz w:val="36"/>
        </w:rPr>
        <w:t>Objective</w:t>
      </w:r>
      <w:r>
        <w:rPr>
          <w:sz w:val="36"/>
        </w:rPr>
        <w:tab/>
      </w:r>
      <w:r>
        <w:rPr>
          <w:sz w:val="36"/>
        </w:rPr>
        <w:t>4</w:t>
      </w:r>
    </w:p>
    <w:p>
      <w:pPr>
        <w:pStyle w:val="8"/>
        <w:numPr>
          <w:ilvl w:val="0"/>
          <w:numId w:val="1"/>
        </w:numPr>
        <w:tabs>
          <w:tab w:val="left" w:pos="1260"/>
          <w:tab w:val="left" w:pos="1261"/>
          <w:tab w:val="right" w:pos="9522"/>
        </w:tabs>
        <w:spacing w:before="208" w:after="0" w:line="240" w:lineRule="auto"/>
        <w:ind w:left="1260" w:right="0" w:hanging="721"/>
        <w:jc w:val="left"/>
        <w:rPr>
          <w:sz w:val="36"/>
        </w:rPr>
      </w:pPr>
      <w:r>
        <w:rPr>
          <w:sz w:val="36"/>
        </w:rPr>
        <w:t>Proposed</w:t>
      </w:r>
      <w:r>
        <w:rPr>
          <w:spacing w:val="-1"/>
          <w:sz w:val="36"/>
        </w:rPr>
        <w:t xml:space="preserve"> </w:t>
      </w:r>
      <w:r>
        <w:rPr>
          <w:sz w:val="36"/>
        </w:rPr>
        <w:t>methodology- Diagramatic</w:t>
      </w:r>
      <w:r>
        <w:rPr>
          <w:spacing w:val="-1"/>
          <w:sz w:val="36"/>
        </w:rPr>
        <w:t xml:space="preserve"> </w:t>
      </w:r>
      <w:r>
        <w:rPr>
          <w:sz w:val="36"/>
        </w:rPr>
        <w:t>representation</w:t>
      </w:r>
      <w:r>
        <w:rPr>
          <w:sz w:val="36"/>
        </w:rPr>
        <w:tab/>
      </w:r>
      <w:r>
        <w:rPr>
          <w:sz w:val="36"/>
        </w:rPr>
        <w:t>5</w:t>
      </w:r>
    </w:p>
    <w:p>
      <w:pPr>
        <w:pStyle w:val="8"/>
        <w:numPr>
          <w:ilvl w:val="0"/>
          <w:numId w:val="1"/>
        </w:numPr>
        <w:tabs>
          <w:tab w:val="left" w:pos="1261"/>
          <w:tab w:val="left" w:pos="1262"/>
          <w:tab w:val="right" w:pos="9544"/>
        </w:tabs>
        <w:spacing w:before="205" w:after="0" w:line="240" w:lineRule="auto"/>
        <w:ind w:left="1261" w:right="0" w:hanging="722"/>
        <w:jc w:val="left"/>
        <w:rPr>
          <w:sz w:val="36"/>
        </w:rPr>
      </w:pPr>
      <w:r>
        <w:rPr>
          <w:sz w:val="36"/>
        </w:rPr>
        <w:t>Codes</w:t>
      </w:r>
      <w:r>
        <w:rPr>
          <w:sz w:val="36"/>
        </w:rPr>
        <w:tab/>
      </w:r>
      <w:r>
        <w:rPr>
          <w:sz w:val="36"/>
        </w:rPr>
        <w:t>6</w:t>
      </w:r>
    </w:p>
    <w:p>
      <w:pPr>
        <w:pStyle w:val="8"/>
        <w:numPr>
          <w:ilvl w:val="0"/>
          <w:numId w:val="1"/>
        </w:numPr>
        <w:tabs>
          <w:tab w:val="left" w:pos="1260"/>
          <w:tab w:val="left" w:pos="1261"/>
          <w:tab w:val="right" w:pos="9493"/>
        </w:tabs>
        <w:spacing w:before="208" w:after="0" w:line="240" w:lineRule="auto"/>
        <w:ind w:left="1260" w:right="0" w:hanging="721"/>
        <w:jc w:val="left"/>
        <w:rPr>
          <w:sz w:val="36"/>
        </w:rPr>
      </w:pPr>
      <w:r>
        <w:rPr>
          <w:sz w:val="36"/>
        </w:rPr>
        <w:t>Demo and</w:t>
      </w:r>
      <w:r>
        <w:rPr>
          <w:spacing w:val="-1"/>
          <w:sz w:val="36"/>
        </w:rPr>
        <w:t xml:space="preserve"> </w:t>
      </w:r>
      <w:r>
        <w:rPr>
          <w:sz w:val="36"/>
        </w:rPr>
        <w:t>screenshot</w:t>
      </w:r>
      <w:r>
        <w:rPr>
          <w:sz w:val="36"/>
        </w:rPr>
        <w:tab/>
      </w:r>
      <w:r>
        <w:rPr>
          <w:sz w:val="36"/>
        </w:rPr>
        <w:t>9</w:t>
      </w:r>
    </w:p>
    <w:p>
      <w:pPr>
        <w:pStyle w:val="8"/>
        <w:numPr>
          <w:ilvl w:val="0"/>
          <w:numId w:val="1"/>
        </w:numPr>
        <w:tabs>
          <w:tab w:val="left" w:pos="1260"/>
          <w:tab w:val="left" w:pos="1261"/>
          <w:tab w:val="right" w:pos="9556"/>
        </w:tabs>
        <w:spacing w:before="207" w:after="0" w:line="240" w:lineRule="auto"/>
        <w:ind w:left="1260" w:right="0" w:hanging="721"/>
        <w:jc w:val="left"/>
        <w:rPr>
          <w:sz w:val="36"/>
        </w:rPr>
      </w:pPr>
      <w:r>
        <w:rPr>
          <w:sz w:val="36"/>
        </w:rPr>
        <w:t>Proof of</w:t>
      </w:r>
      <w:r>
        <w:rPr>
          <w:spacing w:val="1"/>
          <w:sz w:val="36"/>
        </w:rPr>
        <w:t xml:space="preserve"> </w:t>
      </w:r>
      <w:r>
        <w:rPr>
          <w:sz w:val="36"/>
        </w:rPr>
        <w:t>GitHub</w:t>
      </w:r>
      <w:r>
        <w:rPr>
          <w:spacing w:val="-2"/>
          <w:sz w:val="36"/>
        </w:rPr>
        <w:t xml:space="preserve"> </w:t>
      </w:r>
      <w:r>
        <w:rPr>
          <w:sz w:val="36"/>
        </w:rPr>
        <w:t>upload</w:t>
      </w:r>
      <w:r>
        <w:rPr>
          <w:sz w:val="36"/>
        </w:rPr>
        <w:tab/>
      </w:r>
      <w:r>
        <w:rPr>
          <w:sz w:val="36"/>
        </w:rPr>
        <w:t>10</w:t>
      </w:r>
    </w:p>
    <w:p>
      <w:pPr>
        <w:pStyle w:val="8"/>
        <w:numPr>
          <w:ilvl w:val="0"/>
          <w:numId w:val="1"/>
        </w:numPr>
        <w:tabs>
          <w:tab w:val="left" w:pos="1260"/>
          <w:tab w:val="left" w:pos="1261"/>
          <w:tab w:val="right" w:pos="9532"/>
        </w:tabs>
        <w:spacing w:before="208" w:after="0" w:line="240" w:lineRule="auto"/>
        <w:ind w:left="1260" w:right="0" w:hanging="721"/>
        <w:jc w:val="left"/>
        <w:rPr>
          <w:sz w:val="36"/>
        </w:rPr>
      </w:pPr>
      <w:r>
        <w:rPr>
          <w:sz w:val="36"/>
        </w:rPr>
        <w:t>Purpose of problem</w:t>
      </w:r>
      <w:r>
        <w:rPr>
          <w:spacing w:val="2"/>
          <w:sz w:val="36"/>
        </w:rPr>
        <w:t xml:space="preserve"> </w:t>
      </w:r>
      <w:r>
        <w:rPr>
          <w:sz w:val="36"/>
        </w:rPr>
        <w:t>statement</w:t>
      </w:r>
      <w:r>
        <w:rPr>
          <w:spacing w:val="-3"/>
          <w:sz w:val="36"/>
        </w:rPr>
        <w:t xml:space="preserve"> </w:t>
      </w:r>
      <w:r>
        <w:rPr>
          <w:sz w:val="36"/>
        </w:rPr>
        <w:t>(societal</w:t>
      </w:r>
      <w:r>
        <w:rPr>
          <w:spacing w:val="-2"/>
          <w:sz w:val="36"/>
        </w:rPr>
        <w:t xml:space="preserve"> </w:t>
      </w:r>
      <w:r>
        <w:rPr>
          <w:sz w:val="36"/>
        </w:rPr>
        <w:t>benefit)</w:t>
      </w:r>
      <w:r>
        <w:rPr>
          <w:sz w:val="36"/>
        </w:rPr>
        <w:tab/>
      </w:r>
      <w:r>
        <w:rPr>
          <w:sz w:val="36"/>
        </w:rPr>
        <w:t>10</w:t>
      </w:r>
    </w:p>
    <w:p>
      <w:pPr>
        <w:pStyle w:val="8"/>
        <w:numPr>
          <w:ilvl w:val="0"/>
          <w:numId w:val="1"/>
        </w:numPr>
        <w:tabs>
          <w:tab w:val="left" w:pos="1261"/>
          <w:tab w:val="left" w:pos="1262"/>
          <w:tab w:val="right" w:pos="9509"/>
        </w:tabs>
        <w:spacing w:before="205" w:after="0" w:line="240" w:lineRule="auto"/>
        <w:ind w:left="1261" w:right="0" w:hanging="722"/>
        <w:jc w:val="left"/>
        <w:rPr>
          <w:sz w:val="36"/>
        </w:rPr>
      </w:pPr>
      <w:r>
        <w:rPr>
          <w:sz w:val="36"/>
        </w:rPr>
        <w:t>References</w:t>
      </w:r>
      <w:r>
        <w:rPr>
          <w:sz w:val="36"/>
        </w:rPr>
        <w:tab/>
      </w:r>
      <w:r>
        <w:rPr>
          <w:sz w:val="36"/>
        </w:rPr>
        <w:t>11</w:t>
      </w:r>
    </w:p>
    <w:p>
      <w:pPr>
        <w:spacing w:after="0" w:line="240" w:lineRule="auto"/>
        <w:jc w:val="left"/>
        <w:rPr>
          <w:sz w:val="36"/>
        </w:rPr>
        <w:sectPr>
          <w:pgSz w:w="11910" w:h="16840"/>
          <w:pgMar w:top="1200" w:right="620" w:bottom="280" w:left="900" w:header="720" w:footer="720" w:gutter="0"/>
          <w:cols w:space="720" w:num="1"/>
        </w:sectPr>
      </w:pPr>
    </w:p>
    <w:p>
      <w:pPr>
        <w:spacing w:before="60"/>
        <w:ind w:left="540" w:right="0" w:firstLine="0"/>
        <w:jc w:val="left"/>
        <w:rPr>
          <w:sz w:val="26"/>
        </w:rPr>
      </w:pPr>
      <w:r>
        <w:pict>
          <v:shape id="_x0000_s1028" o:spid="_x0000_s1028" style="position:absolute;left:0pt;margin-left:24pt;margin-top:23.95pt;height:794.05pt;width:547.45pt;mso-position-horizontal-relative:page;mso-position-vertical-relative:page;z-index:-251655168;mso-width-relative:page;mso-height-relative:page;" fillcolor="#000000" filled="t" stroked="f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sz w:val="26"/>
        </w:rPr>
        <w:t>Date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62"/>
          <w:sz w:val="26"/>
        </w:rPr>
        <w:t xml:space="preserve"> </w:t>
      </w:r>
      <w:r>
        <w:rPr>
          <w:sz w:val="26"/>
        </w:rPr>
        <w:t>18-04-2022</w:t>
      </w:r>
    </w:p>
    <w:p>
      <w:pPr>
        <w:pStyle w:val="6"/>
        <w:spacing w:before="150"/>
        <w:ind w:left="540"/>
      </w:pPr>
      <w:r>
        <w:rPr>
          <w:b/>
        </w:rPr>
        <w:t>Title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62"/>
        </w:rPr>
        <w:t xml:space="preserve"> </w:t>
      </w:r>
      <w:r>
        <w:t>ResumAi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 Resume</w:t>
      </w:r>
      <w:r>
        <w:rPr>
          <w:spacing w:val="-2"/>
        </w:rPr>
        <w:t xml:space="preserve"> </w:t>
      </w:r>
      <w:r>
        <w:t>Parser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Classifier</w:t>
      </w:r>
    </w:p>
    <w:p>
      <w:pPr>
        <w:pStyle w:val="6"/>
        <w:rPr>
          <w:sz w:val="28"/>
        </w:rPr>
      </w:pPr>
    </w:p>
    <w:p>
      <w:pPr>
        <w:pStyle w:val="3"/>
        <w:spacing w:before="170"/>
        <w:ind w:left="540"/>
        <w:rPr>
          <w:u w:val="thick"/>
        </w:rPr>
      </w:pP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ABSTRACT:</w:t>
      </w:r>
    </w:p>
    <w:p/>
    <w:p>
      <w:pPr>
        <w:pStyle w:val="6"/>
        <w:spacing w:before="159" w:line="276" w:lineRule="auto"/>
        <w:ind w:left="540" w:right="824"/>
        <w:jc w:val="both"/>
      </w:pPr>
      <w:r>
        <w:rPr>
          <w:b/>
        </w:rPr>
        <w:t xml:space="preserve">ResuméAI </w:t>
      </w:r>
      <w:r>
        <w:t>is a categorization and summarization tool for resumes. Given a resume in</w:t>
      </w:r>
      <w:r>
        <w:rPr>
          <w:spacing w:val="1"/>
        </w:rPr>
        <w:t xml:space="preserve"> </w:t>
      </w:r>
      <w:r>
        <w:t>PDF format, our model extracts any form of text from the pdf using Optical Character</w:t>
      </w:r>
      <w:r>
        <w:rPr>
          <w:spacing w:val="1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(OCR).</w:t>
      </w:r>
    </w:p>
    <w:p>
      <w:pPr>
        <w:pStyle w:val="6"/>
        <w:spacing w:before="200" w:line="276" w:lineRule="auto"/>
        <w:ind w:left="540" w:right="824"/>
        <w:jc w:val="both"/>
      </w:pPr>
      <w:r>
        <w:t>This text was cleaned by transformation to a better encoding scheme, removal of</w:t>
      </w:r>
      <w:r>
        <w:rPr>
          <w:spacing w:val="1"/>
        </w:rPr>
        <w:t xml:space="preserve"> </w:t>
      </w:r>
      <w:r>
        <w:t>punctuation marks, stop words, and everything was reduced to lower case to avoid</w:t>
      </w:r>
      <w:r>
        <w:rPr>
          <w:spacing w:val="1"/>
        </w:rPr>
        <w:t xml:space="preserve"> </w:t>
      </w:r>
      <w:r>
        <w:t>redundancy. Following the rigorous cleaning, the text was passed to our model for</w:t>
      </w:r>
      <w:r>
        <w:rPr>
          <w:spacing w:val="1"/>
        </w:rPr>
        <w:t xml:space="preserve"> </w:t>
      </w:r>
      <w:r>
        <w:t>classification,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accurately</w:t>
      </w:r>
      <w:r>
        <w:rPr>
          <w:spacing w:val="-1"/>
        </w:rPr>
        <w:t xml:space="preserve"> </w:t>
      </w:r>
      <w:r>
        <w:t>predicts</w:t>
      </w:r>
      <w:r>
        <w:rPr>
          <w:spacing w:val="-1"/>
        </w:rPr>
        <w:t xml:space="preserve"> </w:t>
      </w:r>
      <w:r>
        <w:t>the category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resume.</w:t>
      </w:r>
    </w:p>
    <w:p>
      <w:pPr>
        <w:pStyle w:val="6"/>
        <w:spacing w:before="200" w:line="278" w:lineRule="auto"/>
        <w:ind w:left="540" w:right="824"/>
        <w:jc w:val="both"/>
      </w:pPr>
      <w:r>
        <w:t>The overall output of our model would be the class of the input resume along with a</w:t>
      </w:r>
      <w:r>
        <w:rPr>
          <w:spacing w:val="1"/>
        </w:rPr>
        <w:t xml:space="preserve"> </w:t>
      </w:r>
      <w:r>
        <w:t>summarized version of the resume which pulls out only the significant features of the</w:t>
      </w:r>
      <w:r>
        <w:rPr>
          <w:spacing w:val="1"/>
        </w:rPr>
        <w:t xml:space="preserve"> </w:t>
      </w:r>
      <w:r>
        <w:t>resume.</w:t>
      </w:r>
    </w:p>
    <w:p>
      <w:pPr>
        <w:pStyle w:val="6"/>
        <w:spacing w:before="191" w:line="276" w:lineRule="auto"/>
        <w:ind w:left="540" w:right="822"/>
        <w:jc w:val="both"/>
      </w:pPr>
      <w:r>
        <w:t>For 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 classification,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 models were tried</w:t>
      </w:r>
      <w:r>
        <w:rPr>
          <w:spacing w:val="1"/>
        </w:rPr>
        <w:t xml:space="preserve"> </w:t>
      </w:r>
      <w:r>
        <w:t>out ranging from</w:t>
      </w:r>
      <w:r>
        <w:rPr>
          <w:spacing w:val="1"/>
        </w:rPr>
        <w:t xml:space="preserve"> </w:t>
      </w:r>
      <w:r>
        <w:t>Multinomial</w:t>
      </w:r>
      <w:r>
        <w:rPr>
          <w:spacing w:val="1"/>
        </w:rPr>
        <w:t xml:space="preserve"> </w:t>
      </w:r>
      <w:r>
        <w:t>Naive</w:t>
      </w:r>
      <w:r>
        <w:rPr>
          <w:spacing w:val="1"/>
        </w:rPr>
        <w:t xml:space="preserve"> </w:t>
      </w:r>
      <w:r>
        <w:t>Bayes,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Machines,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repeated cleaning and training, our model was seen to perform fairly well with an</w:t>
      </w:r>
      <w:r>
        <w:rPr>
          <w:spacing w:val="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70%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2"/>
        </w:rPr>
        <w:t xml:space="preserve"> </w:t>
      </w:r>
      <w:r>
        <w:t>Classifier.</w:t>
      </w:r>
    </w:p>
    <w:p>
      <w:pPr>
        <w:pStyle w:val="6"/>
        <w:rPr>
          <w:sz w:val="28"/>
        </w:rPr>
      </w:pPr>
    </w:p>
    <w:p>
      <w:pPr>
        <w:pStyle w:val="6"/>
        <w:rPr>
          <w:sz w:val="28"/>
        </w:rPr>
      </w:pPr>
    </w:p>
    <w:p>
      <w:pPr>
        <w:pStyle w:val="3"/>
        <w:spacing w:before="242"/>
        <w:ind w:left="540"/>
        <w:jc w:val="both"/>
        <w:rPr>
          <w:u w:val="none"/>
        </w:rPr>
      </w:pPr>
      <w:r>
        <w:rPr>
          <w:u w:val="thick"/>
        </w:rPr>
        <w:t>ISSUES</w:t>
      </w:r>
      <w:r>
        <w:rPr>
          <w:spacing w:val="-3"/>
          <w:u w:val="thick"/>
        </w:rPr>
        <w:t xml:space="preserve"> </w:t>
      </w:r>
      <w:r>
        <w:rPr>
          <w:u w:val="thick"/>
        </w:rPr>
        <w:t>IN</w:t>
      </w:r>
      <w:r>
        <w:rPr>
          <w:spacing w:val="-1"/>
          <w:u w:val="thick"/>
        </w:rPr>
        <w:t xml:space="preserve"> </w:t>
      </w:r>
      <w:r>
        <w:rPr>
          <w:u w:val="thick"/>
        </w:rPr>
        <w:t>EXISTING</w:t>
      </w:r>
      <w:r>
        <w:rPr>
          <w:spacing w:val="-2"/>
          <w:u w:val="thick"/>
        </w:rPr>
        <w:t xml:space="preserve"> </w:t>
      </w:r>
      <w:r>
        <w:rPr>
          <w:u w:val="thick"/>
        </w:rPr>
        <w:t>SYSTEM:</w:t>
      </w:r>
    </w:p>
    <w:p>
      <w:pPr>
        <w:pStyle w:val="6"/>
        <w:spacing w:before="6"/>
        <w:rPr>
          <w:b/>
          <w:sz w:val="23"/>
        </w:rPr>
      </w:pPr>
    </w:p>
    <w:p>
      <w:pPr>
        <w:pStyle w:val="6"/>
        <w:spacing w:before="89"/>
        <w:ind w:left="540"/>
      </w:pP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system created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plaques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are:</w:t>
      </w:r>
    </w:p>
    <w:p>
      <w:pPr>
        <w:pStyle w:val="6"/>
        <w:spacing w:before="6"/>
        <w:rPr>
          <w:sz w:val="30"/>
        </w:rPr>
      </w:pPr>
    </w:p>
    <w:p>
      <w:pPr>
        <w:pStyle w:val="8"/>
        <w:numPr>
          <w:ilvl w:val="0"/>
          <w:numId w:val="2"/>
        </w:numPr>
        <w:tabs>
          <w:tab w:val="left" w:pos="826"/>
        </w:tabs>
        <w:spacing w:before="0" w:after="0" w:line="357" w:lineRule="auto"/>
        <w:ind w:left="540" w:right="821" w:firstLine="0"/>
        <w:jc w:val="left"/>
        <w:rPr>
          <w:sz w:val="26"/>
        </w:rPr>
      </w:pPr>
      <w:r>
        <w:rPr>
          <w:sz w:val="26"/>
        </w:rPr>
        <w:t>The</w:t>
      </w:r>
      <w:r>
        <w:rPr>
          <w:spacing w:val="24"/>
          <w:sz w:val="26"/>
        </w:rPr>
        <w:t xml:space="preserve"> </w:t>
      </w:r>
      <w:r>
        <w:rPr>
          <w:sz w:val="26"/>
        </w:rPr>
        <w:t>system</w:t>
      </w:r>
      <w:r>
        <w:rPr>
          <w:spacing w:val="24"/>
          <w:sz w:val="26"/>
        </w:rPr>
        <w:t xml:space="preserve"> </w:t>
      </w:r>
      <w:r>
        <w:rPr>
          <w:sz w:val="26"/>
        </w:rPr>
        <w:t>has</w:t>
      </w:r>
      <w:r>
        <w:rPr>
          <w:spacing w:val="23"/>
          <w:sz w:val="26"/>
        </w:rPr>
        <w:t xml:space="preserve"> </w:t>
      </w:r>
      <w:r>
        <w:rPr>
          <w:sz w:val="26"/>
        </w:rPr>
        <w:t>no</w:t>
      </w:r>
      <w:r>
        <w:rPr>
          <w:spacing w:val="27"/>
          <w:sz w:val="26"/>
        </w:rPr>
        <w:t xml:space="preserve"> </w:t>
      </w:r>
      <w:r>
        <w:rPr>
          <w:sz w:val="26"/>
        </w:rPr>
        <w:t>conceivable</w:t>
      </w:r>
      <w:r>
        <w:rPr>
          <w:spacing w:val="24"/>
          <w:sz w:val="26"/>
        </w:rPr>
        <w:t xml:space="preserve"> </w:t>
      </w:r>
      <w:r>
        <w:rPr>
          <w:sz w:val="26"/>
        </w:rPr>
        <w:t>Frontend,</w:t>
      </w:r>
      <w:r>
        <w:rPr>
          <w:spacing w:val="27"/>
          <w:sz w:val="26"/>
        </w:rPr>
        <w:t xml:space="preserve"> </w:t>
      </w:r>
      <w:r>
        <w:rPr>
          <w:sz w:val="26"/>
        </w:rPr>
        <w:t>i.e</w:t>
      </w:r>
      <w:r>
        <w:rPr>
          <w:spacing w:val="24"/>
          <w:sz w:val="26"/>
        </w:rPr>
        <w:t xml:space="preserve"> </w:t>
      </w:r>
      <w:r>
        <w:rPr>
          <w:sz w:val="26"/>
        </w:rPr>
        <w:t>there</w:t>
      </w:r>
      <w:r>
        <w:rPr>
          <w:spacing w:val="25"/>
          <w:sz w:val="26"/>
        </w:rPr>
        <w:t xml:space="preserve"> </w:t>
      </w:r>
      <w:r>
        <w:rPr>
          <w:sz w:val="26"/>
        </w:rPr>
        <w:t>exists</w:t>
      </w:r>
      <w:r>
        <w:rPr>
          <w:spacing w:val="24"/>
          <w:sz w:val="26"/>
        </w:rPr>
        <w:t xml:space="preserve"> </w:t>
      </w:r>
      <w:r>
        <w:rPr>
          <w:sz w:val="26"/>
        </w:rPr>
        <w:t>no</w:t>
      </w:r>
      <w:r>
        <w:rPr>
          <w:spacing w:val="24"/>
          <w:sz w:val="26"/>
        </w:rPr>
        <w:t xml:space="preserve"> </w:t>
      </w:r>
      <w:r>
        <w:rPr>
          <w:sz w:val="26"/>
        </w:rPr>
        <w:t>interface</w:t>
      </w:r>
      <w:r>
        <w:rPr>
          <w:spacing w:val="24"/>
          <w:sz w:val="26"/>
        </w:rPr>
        <w:t xml:space="preserve"> </w:t>
      </w:r>
      <w:r>
        <w:rPr>
          <w:sz w:val="26"/>
        </w:rPr>
        <w:t>for</w:t>
      </w:r>
      <w:r>
        <w:rPr>
          <w:spacing w:val="25"/>
          <w:sz w:val="26"/>
        </w:rPr>
        <w:t xml:space="preserve"> </w:t>
      </w:r>
      <w:r>
        <w:rPr>
          <w:sz w:val="26"/>
        </w:rPr>
        <w:t>which</w:t>
      </w:r>
      <w:r>
        <w:rPr>
          <w:spacing w:val="23"/>
          <w:sz w:val="26"/>
        </w:rPr>
        <w:t xml:space="preserve"> </w:t>
      </w:r>
      <w:r>
        <w:rPr>
          <w:sz w:val="26"/>
        </w:rPr>
        <w:t>a</w:t>
      </w:r>
      <w:r>
        <w:rPr>
          <w:spacing w:val="-62"/>
          <w:sz w:val="26"/>
        </w:rPr>
        <w:t xml:space="preserve"> </w:t>
      </w:r>
      <w:r>
        <w:rPr>
          <w:sz w:val="26"/>
        </w:rPr>
        <w:t>user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easily</w:t>
      </w:r>
      <w:r>
        <w:rPr>
          <w:spacing w:val="-1"/>
          <w:sz w:val="26"/>
        </w:rPr>
        <w:t xml:space="preserve"> </w:t>
      </w:r>
      <w:r>
        <w:rPr>
          <w:sz w:val="26"/>
        </w:rPr>
        <w:t>interact</w:t>
      </w:r>
      <w:r>
        <w:rPr>
          <w:spacing w:val="1"/>
          <w:sz w:val="26"/>
        </w:rPr>
        <w:t xml:space="preserve"> </w:t>
      </w:r>
      <w:r>
        <w:rPr>
          <w:sz w:val="26"/>
        </w:rPr>
        <w:t>with.</w:t>
      </w:r>
    </w:p>
    <w:p>
      <w:pPr>
        <w:pStyle w:val="8"/>
        <w:numPr>
          <w:ilvl w:val="0"/>
          <w:numId w:val="2"/>
        </w:numPr>
        <w:tabs>
          <w:tab w:val="left" w:pos="805"/>
        </w:tabs>
        <w:spacing w:before="206" w:after="0" w:line="360" w:lineRule="auto"/>
        <w:ind w:left="540" w:right="823" w:firstLine="0"/>
        <w:jc w:val="left"/>
        <w:rPr>
          <w:sz w:val="26"/>
        </w:rPr>
      </w:pPr>
      <w:r>
        <w:rPr>
          <w:sz w:val="26"/>
        </w:rPr>
        <w:t>There</w:t>
      </w:r>
      <w:r>
        <w:rPr>
          <w:spacing w:val="2"/>
          <w:sz w:val="26"/>
        </w:rPr>
        <w:t xml:space="preserve"> </w:t>
      </w:r>
      <w:r>
        <w:rPr>
          <w:sz w:val="26"/>
        </w:rPr>
        <w:t>are</w:t>
      </w:r>
      <w:r>
        <w:rPr>
          <w:spacing w:val="3"/>
          <w:sz w:val="26"/>
        </w:rPr>
        <w:t xml:space="preserve"> </w:t>
      </w:r>
      <w:r>
        <w:rPr>
          <w:sz w:val="26"/>
        </w:rPr>
        <w:t>multiple</w:t>
      </w:r>
      <w:r>
        <w:rPr>
          <w:spacing w:val="3"/>
          <w:sz w:val="26"/>
        </w:rPr>
        <w:t xml:space="preserve"> </w:t>
      </w:r>
      <w:r>
        <w:rPr>
          <w:sz w:val="26"/>
        </w:rPr>
        <w:t>pipelines</w:t>
      </w:r>
      <w:r>
        <w:rPr>
          <w:spacing w:val="3"/>
          <w:sz w:val="26"/>
        </w:rPr>
        <w:t xml:space="preserve"> </w:t>
      </w:r>
      <w:r>
        <w:rPr>
          <w:sz w:val="26"/>
        </w:rPr>
        <w:t>laid</w:t>
      </w:r>
      <w:r>
        <w:rPr>
          <w:spacing w:val="3"/>
          <w:sz w:val="26"/>
        </w:rPr>
        <w:t xml:space="preserve"> </w:t>
      </w:r>
      <w:r>
        <w:rPr>
          <w:sz w:val="26"/>
        </w:rPr>
        <w:t>out</w:t>
      </w:r>
      <w:r>
        <w:rPr>
          <w:spacing w:val="3"/>
          <w:sz w:val="26"/>
        </w:rPr>
        <w:t xml:space="preserve"> </w:t>
      </w:r>
      <w:r>
        <w:rPr>
          <w:sz w:val="26"/>
        </w:rPr>
        <w:t>throughout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project</w:t>
      </w:r>
      <w:r>
        <w:rPr>
          <w:spacing w:val="3"/>
          <w:sz w:val="26"/>
        </w:rPr>
        <w:t xml:space="preserve"> </w:t>
      </w:r>
      <w:r>
        <w:rPr>
          <w:sz w:val="26"/>
        </w:rPr>
        <w:t>for</w:t>
      </w:r>
      <w:r>
        <w:rPr>
          <w:spacing w:val="3"/>
          <w:sz w:val="26"/>
        </w:rPr>
        <w:t xml:space="preserve"> </w:t>
      </w:r>
      <w:r>
        <w:rPr>
          <w:sz w:val="26"/>
        </w:rPr>
        <w:t>which</w:t>
      </w:r>
      <w:r>
        <w:rPr>
          <w:spacing w:val="3"/>
          <w:sz w:val="26"/>
        </w:rPr>
        <w:t xml:space="preserve"> </w:t>
      </w:r>
      <w:r>
        <w:rPr>
          <w:sz w:val="26"/>
        </w:rPr>
        <w:t>data</w:t>
      </w:r>
      <w:r>
        <w:rPr>
          <w:spacing w:val="3"/>
          <w:sz w:val="26"/>
        </w:rPr>
        <w:t xml:space="preserve"> </w:t>
      </w:r>
      <w:r>
        <w:rPr>
          <w:sz w:val="26"/>
        </w:rPr>
        <w:t>has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be</w:t>
      </w:r>
      <w:r>
        <w:rPr>
          <w:spacing w:val="-62"/>
          <w:sz w:val="26"/>
        </w:rPr>
        <w:t xml:space="preserve"> </w:t>
      </w:r>
      <w:r>
        <w:rPr>
          <w:sz w:val="26"/>
        </w:rPr>
        <w:t>passed</w:t>
      </w:r>
      <w:r>
        <w:rPr>
          <w:spacing w:val="-2"/>
          <w:sz w:val="26"/>
        </w:rPr>
        <w:t xml:space="preserve"> </w:t>
      </w:r>
      <w:r>
        <w:rPr>
          <w:sz w:val="26"/>
        </w:rPr>
        <w:t>through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order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fully</w:t>
      </w:r>
      <w:r>
        <w:rPr>
          <w:spacing w:val="1"/>
          <w:sz w:val="26"/>
        </w:rPr>
        <w:t xml:space="preserve"> </w:t>
      </w:r>
      <w:r>
        <w:rPr>
          <w:sz w:val="26"/>
        </w:rPr>
        <w:t>processed.</w:t>
      </w:r>
    </w:p>
    <w:p>
      <w:pPr>
        <w:pStyle w:val="8"/>
        <w:numPr>
          <w:ilvl w:val="0"/>
          <w:numId w:val="2"/>
        </w:numPr>
        <w:tabs>
          <w:tab w:val="left" w:pos="838"/>
        </w:tabs>
        <w:spacing w:before="201" w:after="0" w:line="357" w:lineRule="auto"/>
        <w:ind w:left="540" w:right="827" w:firstLine="0"/>
        <w:jc w:val="left"/>
        <w:rPr>
          <w:sz w:val="26"/>
        </w:rPr>
      </w:pPr>
      <w:r>
        <w:rPr>
          <w:sz w:val="26"/>
        </w:rPr>
        <w:t>The</w:t>
      </w:r>
      <w:r>
        <w:rPr>
          <w:spacing w:val="37"/>
          <w:sz w:val="26"/>
        </w:rPr>
        <w:t xml:space="preserve"> </w:t>
      </w:r>
      <w:r>
        <w:rPr>
          <w:sz w:val="26"/>
        </w:rPr>
        <w:t>whole</w:t>
      </w:r>
      <w:r>
        <w:rPr>
          <w:spacing w:val="37"/>
          <w:sz w:val="26"/>
        </w:rPr>
        <w:t xml:space="preserve"> </w:t>
      </w:r>
      <w:r>
        <w:rPr>
          <w:sz w:val="26"/>
        </w:rPr>
        <w:t>system</w:t>
      </w:r>
      <w:r>
        <w:rPr>
          <w:spacing w:val="37"/>
          <w:sz w:val="26"/>
        </w:rPr>
        <w:t xml:space="preserve"> </w:t>
      </w:r>
      <w:r>
        <w:rPr>
          <w:sz w:val="26"/>
        </w:rPr>
        <w:t>is</w:t>
      </w:r>
      <w:r>
        <w:rPr>
          <w:spacing w:val="37"/>
          <w:sz w:val="26"/>
        </w:rPr>
        <w:t xml:space="preserve"> </w:t>
      </w:r>
      <w:r>
        <w:rPr>
          <w:sz w:val="26"/>
        </w:rPr>
        <w:t>a</w:t>
      </w:r>
      <w:r>
        <w:rPr>
          <w:spacing w:val="38"/>
          <w:sz w:val="26"/>
        </w:rPr>
        <w:t xml:space="preserve"> </w:t>
      </w:r>
      <w:r>
        <w:rPr>
          <w:sz w:val="26"/>
        </w:rPr>
        <w:t>bit</w:t>
      </w:r>
      <w:r>
        <w:rPr>
          <w:spacing w:val="36"/>
          <w:sz w:val="26"/>
        </w:rPr>
        <w:t xml:space="preserve"> </w:t>
      </w:r>
      <w:r>
        <w:rPr>
          <w:sz w:val="26"/>
        </w:rPr>
        <w:t>slow</w:t>
      </w:r>
      <w:r>
        <w:rPr>
          <w:spacing w:val="37"/>
          <w:sz w:val="26"/>
        </w:rPr>
        <w:t xml:space="preserve"> </w:t>
      </w:r>
      <w:r>
        <w:rPr>
          <w:sz w:val="26"/>
        </w:rPr>
        <w:t>because</w:t>
      </w:r>
      <w:r>
        <w:rPr>
          <w:spacing w:val="37"/>
          <w:sz w:val="26"/>
        </w:rPr>
        <w:t xml:space="preserve"> </w:t>
      </w:r>
      <w:r>
        <w:rPr>
          <w:sz w:val="26"/>
        </w:rPr>
        <w:t>there</w:t>
      </w:r>
      <w:r>
        <w:rPr>
          <w:spacing w:val="38"/>
          <w:sz w:val="26"/>
        </w:rPr>
        <w:t xml:space="preserve"> </w:t>
      </w:r>
      <w:r>
        <w:rPr>
          <w:sz w:val="26"/>
        </w:rPr>
        <w:t>are</w:t>
      </w:r>
      <w:r>
        <w:rPr>
          <w:spacing w:val="38"/>
          <w:sz w:val="26"/>
        </w:rPr>
        <w:t xml:space="preserve"> </w:t>
      </w:r>
      <w:r>
        <w:rPr>
          <w:sz w:val="26"/>
        </w:rPr>
        <w:t>multiple</w:t>
      </w:r>
      <w:r>
        <w:rPr>
          <w:spacing w:val="36"/>
          <w:sz w:val="26"/>
        </w:rPr>
        <w:t xml:space="preserve"> </w:t>
      </w:r>
      <w:r>
        <w:rPr>
          <w:sz w:val="26"/>
        </w:rPr>
        <w:t>inlets</w:t>
      </w:r>
      <w:r>
        <w:rPr>
          <w:spacing w:val="37"/>
          <w:sz w:val="26"/>
        </w:rPr>
        <w:t xml:space="preserve"> </w:t>
      </w:r>
      <w:r>
        <w:rPr>
          <w:sz w:val="26"/>
        </w:rPr>
        <w:t>and</w:t>
      </w:r>
      <w:r>
        <w:rPr>
          <w:spacing w:val="38"/>
          <w:sz w:val="26"/>
        </w:rPr>
        <w:t xml:space="preserve"> </w:t>
      </w:r>
      <w:r>
        <w:rPr>
          <w:sz w:val="26"/>
        </w:rPr>
        <w:t>outlets</w:t>
      </w:r>
      <w:r>
        <w:rPr>
          <w:spacing w:val="37"/>
          <w:sz w:val="26"/>
        </w:rPr>
        <w:t xml:space="preserve"> </w:t>
      </w:r>
      <w:r>
        <w:rPr>
          <w:sz w:val="26"/>
        </w:rPr>
        <w:t>for</w:t>
      </w:r>
      <w:r>
        <w:rPr>
          <w:spacing w:val="-62"/>
          <w:sz w:val="26"/>
        </w:rPr>
        <w:t xml:space="preserve"> </w:t>
      </w:r>
      <w:r>
        <w:rPr>
          <w:sz w:val="26"/>
        </w:rPr>
        <w:t>which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has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passed</w:t>
      </w:r>
      <w:r>
        <w:rPr>
          <w:spacing w:val="-2"/>
          <w:sz w:val="26"/>
        </w:rPr>
        <w:t xml:space="preserve"> </w:t>
      </w:r>
      <w:r>
        <w:rPr>
          <w:sz w:val="26"/>
        </w:rPr>
        <w:t>through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processed.</w:t>
      </w:r>
    </w:p>
    <w:p>
      <w:pPr>
        <w:spacing w:after="0" w:line="357" w:lineRule="auto"/>
        <w:jc w:val="left"/>
        <w:rPr>
          <w:sz w:val="26"/>
        </w:rPr>
        <w:sectPr>
          <w:pgSz w:w="11910" w:h="16840"/>
          <w:pgMar w:top="1200" w:right="620" w:bottom="280" w:left="900" w:header="720" w:footer="720" w:gutter="0"/>
          <w:cols w:space="720" w:num="1"/>
        </w:sectPr>
      </w:pPr>
    </w:p>
    <w:p>
      <w:pPr>
        <w:pStyle w:val="3"/>
        <w:spacing w:before="61"/>
        <w:ind w:left="540"/>
        <w:rPr>
          <w:u w:val="none"/>
        </w:rPr>
      </w:pPr>
      <w:r>
        <w:pict>
          <v:shape id="_x0000_s1029" o:spid="_x0000_s1029" style="position:absolute;left:0pt;margin-left:24pt;margin-top:23.95pt;height:794.05pt;width:547.45pt;mso-position-horizontal-relative:page;mso-position-vertical-relative:page;z-index:-251654144;mso-width-relative:page;mso-height-relative:page;" fillcolor="#000000" filled="t" stroked="f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u w:val="thick"/>
        </w:rPr>
        <w:t>PROBLEM</w:t>
      </w:r>
      <w:r>
        <w:rPr>
          <w:spacing w:val="-3"/>
          <w:u w:val="thick"/>
        </w:rPr>
        <w:t xml:space="preserve"> </w:t>
      </w:r>
      <w:r>
        <w:rPr>
          <w:u w:val="thick"/>
        </w:rPr>
        <w:t>STATEMENT:</w:t>
      </w:r>
    </w:p>
    <w:p>
      <w:pPr>
        <w:pStyle w:val="6"/>
        <w:spacing w:before="244" w:line="278" w:lineRule="auto"/>
        <w:ind w:left="540" w:right="819"/>
        <w:jc w:val="both"/>
      </w:pPr>
      <w:r>
        <w:t>Every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openings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posted,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250</w:t>
      </w:r>
      <w:r>
        <w:rPr>
          <w:spacing w:val="1"/>
        </w:rPr>
        <w:t xml:space="preserve"> </w:t>
      </w:r>
      <w:r>
        <w:t>candidates send their resumes/CV to apply for each job opening available. From this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250</w:t>
      </w:r>
      <w:r>
        <w:rPr>
          <w:spacing w:val="-1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resumes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sent.</w:t>
      </w:r>
    </w:p>
    <w:p>
      <w:pPr>
        <w:pStyle w:val="6"/>
        <w:spacing w:before="191" w:line="278" w:lineRule="auto"/>
        <w:ind w:left="540" w:right="818"/>
        <w:jc w:val="both"/>
      </w:pPr>
      <w:r>
        <w:t>Usually companies have multiple job opening spread out across multiple departments,</w:t>
      </w:r>
      <w:r>
        <w:rPr>
          <w:spacing w:val="1"/>
        </w:rPr>
        <w:t xml:space="preserve"> </w:t>
      </w:r>
      <w:r>
        <w:t>therefore</w:t>
      </w:r>
      <w:r>
        <w:rPr>
          <w:spacing w:val="12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difficult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them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manually</w:t>
      </w:r>
      <w:r>
        <w:rPr>
          <w:spacing w:val="11"/>
        </w:rPr>
        <w:t xml:space="preserve"> </w:t>
      </w:r>
      <w:r>
        <w:t>categorize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resumes</w:t>
      </w:r>
      <w:r>
        <w:rPr>
          <w:spacing w:val="11"/>
        </w:rPr>
        <w:t xml:space="preserve"> </w:t>
      </w:r>
      <w:r>
        <w:t>sent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appropriate</w:t>
      </w:r>
      <w:r>
        <w:rPr>
          <w:spacing w:val="2"/>
        </w:rPr>
        <w:t xml:space="preserve"> </w:t>
      </w:r>
      <w:r>
        <w:t>department.</w:t>
      </w:r>
    </w:p>
    <w:p>
      <w:pPr>
        <w:pStyle w:val="6"/>
        <w:spacing w:before="193" w:line="278" w:lineRule="auto"/>
        <w:ind w:left="540" w:right="825"/>
        <w:jc w:val="both"/>
      </w:pPr>
      <w:r>
        <w:t>Bigger</w:t>
      </w:r>
      <w:r>
        <w:rPr>
          <w:spacing w:val="55"/>
        </w:rPr>
        <w:t xml:space="preserve"> </w:t>
      </w:r>
      <w:r>
        <w:t>companies</w:t>
      </w:r>
      <w:r>
        <w:rPr>
          <w:spacing w:val="55"/>
        </w:rPr>
        <w:t xml:space="preserve"> </w:t>
      </w:r>
      <w:r>
        <w:t>usually</w:t>
      </w:r>
      <w:r>
        <w:rPr>
          <w:spacing w:val="52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an</w:t>
      </w:r>
      <w:r>
        <w:rPr>
          <w:spacing w:val="55"/>
        </w:rPr>
        <w:t xml:space="preserve"> </w:t>
      </w:r>
      <w:r>
        <w:t>ATS(Automatic</w:t>
      </w:r>
      <w:r>
        <w:rPr>
          <w:spacing w:val="55"/>
        </w:rPr>
        <w:t xml:space="preserve"> </w:t>
      </w:r>
      <w:r>
        <w:t>Tracking</w:t>
      </w:r>
      <w:r>
        <w:rPr>
          <w:spacing w:val="53"/>
        </w:rPr>
        <w:t xml:space="preserve"> </w:t>
      </w:r>
      <w:r>
        <w:t>System)</w:t>
      </w:r>
      <w:r>
        <w:rPr>
          <w:spacing w:val="53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scan</w:t>
      </w:r>
      <w:r>
        <w:rPr>
          <w:spacing w:val="55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t>parse</w:t>
      </w:r>
      <w:r>
        <w:rPr>
          <w:spacing w:val="-2"/>
        </w:rPr>
        <w:t xml:space="preserve"> </w:t>
      </w:r>
      <w:r>
        <w:t>resumes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shortlist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candidates</w:t>
      </w:r>
      <w:r>
        <w:rPr>
          <w:spacing w:val="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applied.</w:t>
      </w:r>
    </w:p>
    <w:p>
      <w:pPr>
        <w:pStyle w:val="6"/>
        <w:spacing w:before="193" w:line="278" w:lineRule="auto"/>
        <w:ind w:left="540" w:right="827"/>
        <w:jc w:val="both"/>
      </w:pPr>
      <w:r>
        <w:t>But most other companies don’t have such services and even the ones that do have an</w:t>
      </w:r>
      <w:r>
        <w:rPr>
          <w:spacing w:val="1"/>
        </w:rPr>
        <w:t xml:space="preserve"> </w:t>
      </w:r>
      <w:r>
        <w:t>ATS</w:t>
      </w:r>
      <w:r>
        <w:rPr>
          <w:spacing w:val="-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noticed</w:t>
      </w:r>
      <w:r>
        <w:rPr>
          <w:spacing w:val="-1"/>
        </w:rPr>
        <w:t xml:space="preserve"> </w:t>
      </w:r>
      <w:r>
        <w:t>that they aren’t very accurate</w:t>
      </w:r>
      <w:r>
        <w:rPr>
          <w:spacing w:val="-1"/>
        </w:rPr>
        <w:t xml:space="preserve"> </w:t>
      </w:r>
      <w:r>
        <w:t>at times.</w:t>
      </w:r>
    </w:p>
    <w:p>
      <w:pPr>
        <w:pStyle w:val="6"/>
        <w:spacing w:before="194" w:line="278" w:lineRule="auto"/>
        <w:ind w:left="540" w:right="822"/>
        <w:jc w:val="both"/>
      </w:pPr>
      <w:r>
        <w:t>This can be a problem as it could mean that worthwhile candidates could not get</w:t>
      </w:r>
      <w:r>
        <w:rPr>
          <w:spacing w:val="1"/>
        </w:rPr>
        <w:t xml:space="preserve"> </w:t>
      </w:r>
      <w:r>
        <w:t>shortlisted.</w:t>
      </w:r>
    </w:p>
    <w:p>
      <w:pPr>
        <w:pStyle w:val="6"/>
        <w:rPr>
          <w:sz w:val="28"/>
        </w:rPr>
      </w:pPr>
    </w:p>
    <w:p>
      <w:pPr>
        <w:pStyle w:val="6"/>
        <w:spacing w:before="9"/>
        <w:rPr>
          <w:sz w:val="38"/>
        </w:rPr>
      </w:pPr>
    </w:p>
    <w:p>
      <w:pPr>
        <w:pStyle w:val="3"/>
        <w:spacing w:before="0"/>
        <w:ind w:left="540"/>
        <w:rPr>
          <w:u w:val="none"/>
        </w:rPr>
      </w:pPr>
      <w:r>
        <w:rPr>
          <w:u w:val="thick"/>
        </w:rPr>
        <w:t>OBJECTIVE:</w:t>
      </w:r>
    </w:p>
    <w:p>
      <w:pPr>
        <w:pStyle w:val="8"/>
        <w:numPr>
          <w:ilvl w:val="0"/>
          <w:numId w:val="3"/>
        </w:numPr>
        <w:tabs>
          <w:tab w:val="left" w:pos="1261"/>
        </w:tabs>
        <w:spacing w:before="247" w:after="0" w:line="352" w:lineRule="auto"/>
        <w:ind w:left="1260" w:right="822" w:hanging="360"/>
        <w:jc w:val="both"/>
        <w:rPr>
          <w:sz w:val="26"/>
        </w:rPr>
      </w:pPr>
      <w:r>
        <w:rPr>
          <w:sz w:val="26"/>
        </w:rPr>
        <w:t>ResuméAI aims to help combat this predicament by offering a cheaper and far</w:t>
      </w:r>
      <w:r>
        <w:rPr>
          <w:spacing w:val="1"/>
          <w:sz w:val="26"/>
        </w:rPr>
        <w:t xml:space="preserve"> </w:t>
      </w:r>
      <w:r>
        <w:rPr>
          <w:sz w:val="26"/>
        </w:rPr>
        <w:t>simpler</w:t>
      </w:r>
      <w:r>
        <w:rPr>
          <w:spacing w:val="-2"/>
          <w:sz w:val="26"/>
        </w:rPr>
        <w:t xml:space="preserve"> </w:t>
      </w:r>
      <w:r>
        <w:rPr>
          <w:sz w:val="26"/>
        </w:rPr>
        <w:t>yet</w:t>
      </w:r>
      <w:r>
        <w:rPr>
          <w:spacing w:val="2"/>
          <w:sz w:val="26"/>
        </w:rPr>
        <w:t xml:space="preserve"> </w:t>
      </w:r>
      <w:r>
        <w:rPr>
          <w:sz w:val="26"/>
        </w:rPr>
        <w:t>accurate</w:t>
      </w:r>
      <w:r>
        <w:rPr>
          <w:spacing w:val="2"/>
          <w:sz w:val="26"/>
        </w:rPr>
        <w:t xml:space="preserve"> </w:t>
      </w:r>
      <w:r>
        <w:rPr>
          <w:sz w:val="26"/>
        </w:rPr>
        <w:t>system.</w:t>
      </w:r>
    </w:p>
    <w:p>
      <w:pPr>
        <w:pStyle w:val="8"/>
        <w:numPr>
          <w:ilvl w:val="0"/>
          <w:numId w:val="3"/>
        </w:numPr>
        <w:tabs>
          <w:tab w:val="left" w:pos="1261"/>
        </w:tabs>
        <w:spacing w:before="10" w:after="0" w:line="350" w:lineRule="auto"/>
        <w:ind w:left="1260" w:right="823" w:hanging="360"/>
        <w:jc w:val="both"/>
        <w:rPr>
          <w:sz w:val="26"/>
        </w:rPr>
      </w:pPr>
      <w:r>
        <w:rPr>
          <w:sz w:val="26"/>
        </w:rPr>
        <w:t>Its</w:t>
      </w:r>
      <w:r>
        <w:rPr>
          <w:spacing w:val="1"/>
          <w:sz w:val="26"/>
        </w:rPr>
        <w:t xml:space="preserve"> </w:t>
      </w:r>
      <w:r>
        <w:rPr>
          <w:sz w:val="26"/>
        </w:rPr>
        <w:t>very</w:t>
      </w:r>
      <w:r>
        <w:rPr>
          <w:spacing w:val="1"/>
          <w:sz w:val="26"/>
        </w:rPr>
        <w:t xml:space="preserve"> </w:t>
      </w:r>
      <w:r>
        <w:rPr>
          <w:sz w:val="26"/>
        </w:rPr>
        <w:t>small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size,</w:t>
      </w:r>
      <w:r>
        <w:rPr>
          <w:spacing w:val="1"/>
          <w:sz w:val="26"/>
        </w:rPr>
        <w:t xml:space="preserve"> </w:t>
      </w:r>
      <w:r>
        <w:rPr>
          <w:sz w:val="26"/>
        </w:rPr>
        <w:t>i.e</w:t>
      </w:r>
      <w:r>
        <w:rPr>
          <w:spacing w:val="1"/>
          <w:sz w:val="26"/>
        </w:rPr>
        <w:t xml:space="preserve"> </w:t>
      </w:r>
      <w:r>
        <w:rPr>
          <w:sz w:val="26"/>
        </w:rPr>
        <w:t>it</w:t>
      </w:r>
      <w:r>
        <w:rPr>
          <w:spacing w:val="1"/>
          <w:sz w:val="26"/>
        </w:rPr>
        <w:t xml:space="preserve"> </w:t>
      </w:r>
      <w:r>
        <w:rPr>
          <w:sz w:val="26"/>
        </w:rPr>
        <w:t>doesn’t</w:t>
      </w:r>
      <w:r>
        <w:rPr>
          <w:spacing w:val="1"/>
          <w:sz w:val="26"/>
        </w:rPr>
        <w:t xml:space="preserve"> </w:t>
      </w:r>
      <w:r>
        <w:rPr>
          <w:sz w:val="26"/>
        </w:rPr>
        <w:t>take</w:t>
      </w:r>
      <w:r>
        <w:rPr>
          <w:spacing w:val="1"/>
          <w:sz w:val="26"/>
        </w:rPr>
        <w:t xml:space="preserve"> </w:t>
      </w:r>
      <w:r>
        <w:rPr>
          <w:sz w:val="26"/>
        </w:rPr>
        <w:t>up</w:t>
      </w:r>
      <w:r>
        <w:rPr>
          <w:spacing w:val="1"/>
          <w:sz w:val="26"/>
        </w:rPr>
        <w:t xml:space="preserve"> </w:t>
      </w:r>
      <w:r>
        <w:rPr>
          <w:sz w:val="26"/>
        </w:rPr>
        <w:t>much</w:t>
      </w:r>
      <w:r>
        <w:rPr>
          <w:spacing w:val="1"/>
          <w:sz w:val="26"/>
        </w:rPr>
        <w:t xml:space="preserve"> </w:t>
      </w:r>
      <w:r>
        <w:rPr>
          <w:sz w:val="26"/>
        </w:rPr>
        <w:t>storage</w:t>
      </w:r>
      <w:r>
        <w:rPr>
          <w:spacing w:val="1"/>
          <w:sz w:val="26"/>
        </w:rPr>
        <w:t xml:space="preserve"> </w:t>
      </w:r>
      <w:r>
        <w:rPr>
          <w:sz w:val="26"/>
        </w:rPr>
        <w:t>space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can</w:t>
      </w:r>
      <w:r>
        <w:rPr>
          <w:spacing w:val="-62"/>
          <w:sz w:val="26"/>
        </w:rPr>
        <w:t xml:space="preserve"> </w:t>
      </w:r>
      <w:r>
        <w:rPr>
          <w:sz w:val="26"/>
        </w:rPr>
        <w:t>immediately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run</w:t>
      </w:r>
      <w:r>
        <w:rPr>
          <w:spacing w:val="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very</w:t>
      </w:r>
      <w:r>
        <w:rPr>
          <w:spacing w:val="-1"/>
          <w:sz w:val="26"/>
        </w:rPr>
        <w:t xml:space="preserve"> </w:t>
      </w:r>
      <w:r>
        <w:rPr>
          <w:sz w:val="26"/>
        </w:rPr>
        <w:t>minimal</w:t>
      </w:r>
      <w:r>
        <w:rPr>
          <w:spacing w:val="-2"/>
          <w:sz w:val="26"/>
        </w:rPr>
        <w:t xml:space="preserve"> </w:t>
      </w:r>
      <w:r>
        <w:rPr>
          <w:sz w:val="26"/>
        </w:rPr>
        <w:t>setup.</w:t>
      </w:r>
    </w:p>
    <w:p>
      <w:pPr>
        <w:pStyle w:val="8"/>
        <w:numPr>
          <w:ilvl w:val="0"/>
          <w:numId w:val="3"/>
        </w:numPr>
        <w:tabs>
          <w:tab w:val="left" w:pos="1261"/>
        </w:tabs>
        <w:spacing w:before="13" w:after="0" w:line="355" w:lineRule="auto"/>
        <w:ind w:left="1260" w:right="819" w:hanging="360"/>
        <w:jc w:val="both"/>
        <w:rPr>
          <w:sz w:val="26"/>
        </w:rPr>
      </w:pPr>
      <w:r>
        <w:rPr>
          <w:sz w:val="26"/>
        </w:rPr>
        <w:t>It even goes as far as to predict the personality of the candidate as well thus</w:t>
      </w:r>
      <w:r>
        <w:rPr>
          <w:spacing w:val="1"/>
          <w:sz w:val="26"/>
        </w:rPr>
        <w:t xml:space="preserve"> </w:t>
      </w:r>
      <w:r>
        <w:rPr>
          <w:sz w:val="26"/>
        </w:rPr>
        <w:t>making it easier for the HRs to assess the candidate as to whether they are a</w:t>
      </w:r>
      <w:r>
        <w:rPr>
          <w:spacing w:val="1"/>
          <w:sz w:val="26"/>
        </w:rPr>
        <w:t xml:space="preserve"> </w:t>
      </w:r>
      <w:r>
        <w:rPr>
          <w:sz w:val="26"/>
        </w:rPr>
        <w:t>good</w:t>
      </w:r>
      <w:r>
        <w:rPr>
          <w:spacing w:val="-2"/>
          <w:sz w:val="26"/>
        </w:rPr>
        <w:t xml:space="preserve"> </w:t>
      </w:r>
      <w:r>
        <w:rPr>
          <w:sz w:val="26"/>
        </w:rPr>
        <w:t>fit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company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not.</w:t>
      </w:r>
    </w:p>
    <w:p>
      <w:pPr>
        <w:spacing w:after="0" w:line="355" w:lineRule="auto"/>
        <w:jc w:val="both"/>
        <w:rPr>
          <w:sz w:val="26"/>
        </w:rPr>
        <w:sectPr>
          <w:pgSz w:w="11910" w:h="16840"/>
          <w:pgMar w:top="1200" w:right="620" w:bottom="280" w:left="900" w:header="720" w:footer="720" w:gutter="0"/>
          <w:cols w:space="720" w:num="1"/>
        </w:sectPr>
      </w:pPr>
    </w:p>
    <w:p>
      <w:pPr>
        <w:pStyle w:val="3"/>
        <w:spacing w:before="61"/>
        <w:ind w:left="540"/>
        <w:rPr>
          <w:u w:val="none"/>
        </w:rPr>
      </w:pPr>
      <w:r>
        <w:pict>
          <v:shape id="_x0000_s1030" o:spid="_x0000_s1030" style="position:absolute;left:0pt;margin-left:24pt;margin-top:23.95pt;height:794.05pt;width:547.45pt;mso-position-horizontal-relative:page;mso-position-vertical-relative:page;z-index:-251653120;mso-width-relative:page;mso-height-relative:page;" fillcolor="#000000" filled="t" stroked="f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u w:val="thick"/>
        </w:rPr>
        <w:t>PROPOSED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METHODOLOGY</w:t>
      </w:r>
      <w:r>
        <w:rPr>
          <w:spacing w:val="-2"/>
          <w:u w:val="thick"/>
        </w:rPr>
        <w:t xml:space="preserve"> </w:t>
      </w:r>
      <w:r>
        <w:rPr>
          <w:u w:val="thick"/>
        </w:rPr>
        <w:t>–</w:t>
      </w:r>
      <w:r>
        <w:rPr>
          <w:spacing w:val="-6"/>
          <w:u w:val="thick"/>
        </w:rPr>
        <w:t xml:space="preserve"> </w:t>
      </w:r>
      <w:r>
        <w:rPr>
          <w:u w:val="thick"/>
        </w:rPr>
        <w:t>DIAGRAMMATIC</w:t>
      </w:r>
      <w:r>
        <w:rPr>
          <w:spacing w:val="-3"/>
          <w:u w:val="thick"/>
        </w:rPr>
        <w:t xml:space="preserve"> </w:t>
      </w:r>
      <w:r>
        <w:rPr>
          <w:u w:val="thick"/>
        </w:rPr>
        <w:t>REPRESENTATION:</w:t>
      </w:r>
    </w:p>
    <w:p>
      <w:pPr>
        <w:pStyle w:val="6"/>
        <w:spacing w:before="5"/>
        <w:rPr>
          <w:b/>
          <w:sz w:val="22"/>
        </w:rPr>
      </w:pPr>
    </w:p>
    <w:p>
      <w:pPr>
        <w:pStyle w:val="8"/>
        <w:numPr>
          <w:ilvl w:val="0"/>
          <w:numId w:val="3"/>
        </w:numPr>
        <w:tabs>
          <w:tab w:val="left" w:pos="1260"/>
          <w:tab w:val="left" w:pos="1261"/>
        </w:tabs>
        <w:spacing w:before="99" w:after="0" w:line="240" w:lineRule="auto"/>
        <w:ind w:left="1260" w:right="0" w:hanging="361"/>
        <w:jc w:val="left"/>
        <w:rPr>
          <w:sz w:val="26"/>
        </w:rPr>
      </w:pPr>
      <w:r>
        <w:rPr>
          <w:sz w:val="26"/>
        </w:rPr>
        <w:t>Proposed</w:t>
      </w:r>
      <w:r>
        <w:rPr>
          <w:spacing w:val="-2"/>
          <w:sz w:val="26"/>
        </w:rPr>
        <w:t xml:space="preserve"> </w:t>
      </w:r>
      <w:r>
        <w:rPr>
          <w:sz w:val="26"/>
        </w:rPr>
        <w:t>Pipeline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100965</wp:posOffset>
            </wp:positionV>
            <wp:extent cx="5727700" cy="10502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65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3"/>
        <w:rPr>
          <w:sz w:val="31"/>
        </w:rPr>
      </w:pPr>
    </w:p>
    <w:p>
      <w:pPr>
        <w:pStyle w:val="8"/>
        <w:numPr>
          <w:ilvl w:val="0"/>
          <w:numId w:val="3"/>
        </w:numPr>
        <w:tabs>
          <w:tab w:val="left" w:pos="1260"/>
          <w:tab w:val="left" w:pos="1261"/>
        </w:tabs>
        <w:spacing w:before="1" w:after="0" w:line="240" w:lineRule="auto"/>
        <w:ind w:left="1260" w:right="0" w:hanging="361"/>
        <w:jc w:val="left"/>
        <w:rPr>
          <w:sz w:val="26"/>
        </w:rPr>
      </w:pPr>
      <w:r>
        <w:rPr>
          <w:sz w:val="26"/>
        </w:rPr>
        <w:t>Steps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execution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combined</w:t>
      </w:r>
      <w:r>
        <w:rPr>
          <w:spacing w:val="-2"/>
          <w:sz w:val="26"/>
        </w:rPr>
        <w:t xml:space="preserve"> </w:t>
      </w:r>
      <w:r>
        <w:rPr>
          <w:sz w:val="26"/>
        </w:rPr>
        <w:t>tool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100330</wp:posOffset>
            </wp:positionV>
            <wp:extent cx="5731510" cy="108140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375" cy="1081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9"/>
        <w:rPr>
          <w:sz w:val="31"/>
        </w:rPr>
      </w:pPr>
    </w:p>
    <w:p>
      <w:pPr>
        <w:pStyle w:val="8"/>
        <w:numPr>
          <w:ilvl w:val="0"/>
          <w:numId w:val="3"/>
        </w:numPr>
        <w:tabs>
          <w:tab w:val="left" w:pos="1260"/>
          <w:tab w:val="left" w:pos="1261"/>
        </w:tabs>
        <w:spacing w:before="1" w:after="0" w:line="240" w:lineRule="auto"/>
        <w:ind w:left="1260" w:right="0" w:hanging="361"/>
        <w:jc w:val="left"/>
        <w:rPr>
          <w:sz w:val="26"/>
        </w:rPr>
      </w:pPr>
      <w:r>
        <w:rPr>
          <w:sz w:val="26"/>
        </w:rPr>
        <w:t>Flow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execution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Parser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100330</wp:posOffset>
            </wp:positionV>
            <wp:extent cx="5304790" cy="327279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668" cy="327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200" w:right="620" w:bottom="280" w:left="900" w:header="720" w:footer="720" w:gutter="0"/>
          <w:cols w:space="720" w:num="1"/>
        </w:sectPr>
      </w:pPr>
    </w:p>
    <w:p>
      <w:pPr>
        <w:pStyle w:val="3"/>
        <w:rPr>
          <w:u w:val="none"/>
        </w:rPr>
      </w:pPr>
      <w:r>
        <w:pict>
          <v:shape id="_x0000_s1031" o:spid="_x0000_s1031" style="position:absolute;left:0pt;margin-left:24pt;margin-top:23.95pt;height:794.05pt;width:547.45pt;mso-position-horizontal-relative:page;mso-position-vertical-relative:page;z-index:-251653120;mso-width-relative:page;mso-height-relative:page;" fillcolor="#000000" filled="t" stroked="f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u w:val="thick"/>
        </w:rPr>
        <w:t>CODES:</w:t>
      </w:r>
    </w:p>
    <w:p>
      <w:pPr>
        <w:spacing w:before="161"/>
        <w:ind w:left="256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Modelling.ipynb</w:t>
      </w:r>
    </w:p>
    <w:p>
      <w:pPr>
        <w:pStyle w:val="6"/>
        <w:spacing w:before="162" w:line="360" w:lineRule="auto"/>
        <w:ind w:left="256" w:right="4395"/>
      </w:pPr>
      <w:r>
        <w:t>from sklearn.linear_model import LogisticRegression</w:t>
      </w:r>
      <w:r>
        <w:rPr>
          <w:spacing w:val="1"/>
        </w:rPr>
        <w:t xml:space="preserve"> </w:t>
      </w:r>
      <w:r>
        <w:t>from sklearn.ensemble import RandomForestClassifier</w:t>
      </w:r>
      <w:r>
        <w:rPr>
          <w:spacing w:val="-6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sklearn.svm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LinearSVC</w:t>
      </w:r>
    </w:p>
    <w:p>
      <w:pPr>
        <w:pStyle w:val="6"/>
        <w:spacing w:before="1" w:line="360" w:lineRule="auto"/>
        <w:ind w:left="256" w:right="4540"/>
      </w:pPr>
      <w:r>
        <w:t>from sklearn.model_selection import cross_val_score</w:t>
      </w:r>
      <w:r>
        <w:rPr>
          <w:spacing w:val="-6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</w:p>
    <w:p>
      <w:pPr>
        <w:pStyle w:val="6"/>
        <w:spacing w:line="360" w:lineRule="auto"/>
        <w:ind w:left="516" w:right="1379"/>
      </w:pPr>
      <w:r>
        <w:t>RandomForestClassifier(n_estimators=200,</w:t>
      </w:r>
      <w:r>
        <w:rPr>
          <w:spacing w:val="-9"/>
        </w:rPr>
        <w:t xml:space="preserve"> </w:t>
      </w:r>
      <w:r>
        <w:t>max_depth=3,</w:t>
      </w:r>
      <w:r>
        <w:rPr>
          <w:spacing w:val="-10"/>
        </w:rPr>
        <w:t xml:space="preserve"> </w:t>
      </w:r>
      <w:r>
        <w:t>random_state=0),</w:t>
      </w:r>
      <w:r>
        <w:rPr>
          <w:spacing w:val="-62"/>
        </w:rPr>
        <w:t xml:space="preserve"> </w:t>
      </w:r>
      <w:r>
        <w:t>LinearSVC(),</w:t>
      </w:r>
    </w:p>
    <w:p>
      <w:pPr>
        <w:pStyle w:val="6"/>
        <w:spacing w:line="360" w:lineRule="auto"/>
        <w:ind w:left="516" w:right="5931"/>
      </w:pPr>
      <w:r>
        <w:t>MultinomialNB(),</w:t>
      </w:r>
      <w:r>
        <w:rPr>
          <w:spacing w:val="1"/>
        </w:rPr>
        <w:t xml:space="preserve"> </w:t>
      </w:r>
      <w:r>
        <w:t>LogisticRegression(random_state=0),</w:t>
      </w:r>
    </w:p>
    <w:p>
      <w:pPr>
        <w:pStyle w:val="6"/>
        <w:spacing w:before="1"/>
        <w:ind w:left="256"/>
      </w:pPr>
      <w:r>
        <w:rPr>
          <w:w w:val="99"/>
        </w:rPr>
        <w:t>]</w:t>
      </w:r>
    </w:p>
    <w:p>
      <w:pPr>
        <w:pStyle w:val="6"/>
        <w:spacing w:before="149"/>
        <w:ind w:left="256"/>
      </w:pPr>
      <w:r>
        <w:t>CV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</w:t>
      </w:r>
    </w:p>
    <w:p>
      <w:pPr>
        <w:pStyle w:val="6"/>
        <w:spacing w:before="150" w:line="357" w:lineRule="auto"/>
        <w:ind w:left="256" w:right="4254"/>
      </w:pPr>
      <w:r>
        <w:t>cv_df = pd.DataFrame(index=range(CV * len(models)))</w:t>
      </w:r>
      <w:r>
        <w:rPr>
          <w:spacing w:val="-62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= []</w:t>
      </w:r>
    </w:p>
    <w:p>
      <w:pPr>
        <w:pStyle w:val="6"/>
        <w:spacing w:before="5"/>
        <w:ind w:left="256"/>
      </w:pPr>
      <w:r>
        <w:t>for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models:</w:t>
      </w:r>
    </w:p>
    <w:p>
      <w:pPr>
        <w:pStyle w:val="6"/>
        <w:tabs>
          <w:tab w:val="left" w:pos="5082"/>
        </w:tabs>
        <w:spacing w:before="149"/>
        <w:ind w:left="516"/>
      </w:pPr>
      <w:r>
        <w:t>model_name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model.</w:t>
      </w:r>
      <w:r>
        <w:rPr>
          <w:spacing w:val="129"/>
          <w:u w:val="single"/>
        </w:rPr>
        <w:t xml:space="preserve"> </w:t>
      </w:r>
      <w:r>
        <w:t>class__.</w:t>
      </w:r>
      <w:r>
        <w:rPr>
          <w:u w:val="single"/>
        </w:rPr>
        <w:t xml:space="preserve">  </w:t>
      </w:r>
      <w:r>
        <w:rPr>
          <w:spacing w:val="64"/>
          <w:u w:val="single"/>
        </w:rPr>
        <w:t xml:space="preserve"> </w:t>
      </w:r>
      <w:r>
        <w:t>name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6"/>
        <w:spacing w:before="151" w:line="360" w:lineRule="auto"/>
        <w:ind w:left="516" w:right="1379"/>
      </w:pPr>
      <w:r>
        <w:t>accuracies = cross_val_score(model, features, labels, scoring='accuracy', cv=CV)</w:t>
      </w:r>
      <w:r>
        <w:rPr>
          <w:spacing w:val="-6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fold_idx, accuracy</w:t>
      </w:r>
      <w:r>
        <w:rPr>
          <w:spacing w:val="-1"/>
        </w:rPr>
        <w:t xml:space="preserve"> </w:t>
      </w:r>
      <w:r>
        <w:t>in enumerate(accuracies):</w:t>
      </w:r>
    </w:p>
    <w:p>
      <w:pPr>
        <w:pStyle w:val="6"/>
        <w:ind w:left="775"/>
      </w:pPr>
      <w:r>
        <w:t>entries.append((model_name, fold_idx,</w:t>
      </w:r>
      <w:r>
        <w:rPr>
          <w:spacing w:val="-3"/>
        </w:rPr>
        <w:t xml:space="preserve"> </w:t>
      </w:r>
      <w:r>
        <w:t>accuracy))</w:t>
      </w:r>
    </w:p>
    <w:p>
      <w:pPr>
        <w:pStyle w:val="6"/>
        <w:spacing w:before="150"/>
        <w:ind w:left="256"/>
      </w:pPr>
      <w:r>
        <w:t>cv_df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pd.DataFrame(entries,</w:t>
      </w:r>
      <w:r>
        <w:rPr>
          <w:spacing w:val="-4"/>
        </w:rPr>
        <w:t xml:space="preserve"> </w:t>
      </w:r>
      <w:r>
        <w:t>columns=['model_name',</w:t>
      </w:r>
      <w:r>
        <w:rPr>
          <w:spacing w:val="-4"/>
        </w:rPr>
        <w:t xml:space="preserve"> </w:t>
      </w:r>
      <w:r>
        <w:t>'fold_idx',</w:t>
      </w:r>
      <w:r>
        <w:rPr>
          <w:spacing w:val="-2"/>
        </w:rPr>
        <w:t xml:space="preserve"> </w:t>
      </w:r>
      <w:r>
        <w:t>'accuracy'])</w:t>
      </w:r>
    </w:p>
    <w:p>
      <w:pPr>
        <w:pStyle w:val="6"/>
        <w:rPr>
          <w:sz w:val="28"/>
        </w:rPr>
      </w:pPr>
    </w:p>
    <w:p>
      <w:pPr>
        <w:pStyle w:val="6"/>
        <w:rPr>
          <w:sz w:val="27"/>
        </w:rPr>
      </w:pPr>
    </w:p>
    <w:p>
      <w:pPr>
        <w:pStyle w:val="6"/>
        <w:ind w:left="256"/>
      </w:pPr>
      <w:r>
        <w:t>import</w:t>
      </w:r>
      <w:r>
        <w:rPr>
          <w:spacing w:val="-5"/>
        </w:rPr>
        <w:t xml:space="preserve"> </w:t>
      </w:r>
      <w:r>
        <w:t>seaborn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sns</w:t>
      </w:r>
    </w:p>
    <w:p>
      <w:pPr>
        <w:pStyle w:val="6"/>
        <w:spacing w:before="150"/>
        <w:ind w:left="256"/>
      </w:pPr>
      <w:r>
        <w:t>import</w:t>
      </w:r>
      <w:r>
        <w:rPr>
          <w:spacing w:val="-7"/>
        </w:rPr>
        <w:t xml:space="preserve"> </w:t>
      </w:r>
      <w:r>
        <w:t>matplotlib.pyplot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plt</w:t>
      </w:r>
    </w:p>
    <w:p>
      <w:pPr>
        <w:pStyle w:val="6"/>
        <w:rPr>
          <w:sz w:val="28"/>
        </w:rPr>
      </w:pPr>
    </w:p>
    <w:p>
      <w:pPr>
        <w:pStyle w:val="6"/>
        <w:spacing w:before="10"/>
        <w:rPr>
          <w:sz w:val="23"/>
        </w:rPr>
      </w:pPr>
    </w:p>
    <w:p>
      <w:pPr>
        <w:pStyle w:val="6"/>
        <w:spacing w:line="360" w:lineRule="auto"/>
        <w:ind w:left="256" w:right="1379"/>
      </w:pPr>
      <w:r>
        <w:t>sns.boxplot(x='model_name', y='accuracy', data=cv_df)</w:t>
      </w:r>
      <w:r>
        <w:rPr>
          <w:spacing w:val="-62"/>
        </w:rPr>
        <w:t xml:space="preserve"> </w:t>
      </w:r>
      <w:r>
        <w:t>sns.stripplot(x='model_name',</w:t>
      </w:r>
      <w:r>
        <w:rPr>
          <w:spacing w:val="-10"/>
        </w:rPr>
        <w:t xml:space="preserve"> </w:t>
      </w:r>
      <w:r>
        <w:t>y='accuracy',</w:t>
      </w:r>
      <w:r>
        <w:rPr>
          <w:spacing w:val="-9"/>
        </w:rPr>
        <w:t xml:space="preserve"> </w:t>
      </w:r>
      <w:r>
        <w:t>data=cv_df,</w:t>
      </w:r>
    </w:p>
    <w:p>
      <w:pPr>
        <w:pStyle w:val="6"/>
        <w:spacing w:before="1" w:line="360" w:lineRule="auto"/>
        <w:ind w:left="256" w:right="3816" w:firstLine="907"/>
      </w:pPr>
      <w:r>
        <w:t>size=8, jitter=True, edgecolor="gray", linewidth=2)</w:t>
      </w:r>
      <w:r>
        <w:rPr>
          <w:spacing w:val="-62"/>
        </w:rPr>
        <w:t xml:space="preserve"> </w:t>
      </w:r>
      <w:r>
        <w:t>plt.show()</w:t>
      </w:r>
    </w:p>
    <w:p>
      <w:pPr>
        <w:pStyle w:val="6"/>
        <w:spacing w:before="1"/>
        <w:rPr>
          <w:sz w:val="39"/>
        </w:rPr>
      </w:pPr>
    </w:p>
    <w:p>
      <w:pPr>
        <w:pStyle w:val="6"/>
        <w:ind w:left="256"/>
      </w:pPr>
      <w:r>
        <w:t>cv_df.groupby('model_name').accuracy.mean()</w:t>
      </w:r>
    </w:p>
    <w:p>
      <w:pPr>
        <w:spacing w:after="0"/>
        <w:sectPr>
          <w:pgSz w:w="11910" w:h="16840"/>
          <w:pgMar w:top="1180" w:right="620" w:bottom="280" w:left="900" w:header="720" w:footer="720" w:gutter="0"/>
          <w:cols w:space="720" w:num="1"/>
        </w:sectPr>
      </w:pPr>
    </w:p>
    <w:p>
      <w:pPr>
        <w:pStyle w:val="6"/>
        <w:spacing w:before="60"/>
        <w:ind w:left="256"/>
      </w:pPr>
      <w:r>
        <w:pict>
          <v:shape id="_x0000_s1032" o:spid="_x0000_s1032" style="position:absolute;left:0pt;margin-left:24pt;margin-top:23.95pt;height:794.05pt;width:547.45pt;mso-position-horizontal-relative:page;mso-position-vertical-relative:page;z-index:-251652096;mso-width-relative:page;mso-height-relative:page;" fillcolor="#000000" filled="t" stroked="f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/>
            <v:fill on="t" focussize="0,0"/>
            <v:stroke on="f"/>
            <v:imagedata o:title=""/>
            <o:lock v:ext="edit"/>
          </v:shape>
        </w:pict>
      </w:r>
      <w:r>
        <w:t>model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LinearSVC()</w:t>
      </w:r>
    </w:p>
    <w:p>
      <w:pPr>
        <w:pStyle w:val="6"/>
        <w:spacing w:before="150" w:line="357" w:lineRule="auto"/>
        <w:ind w:left="256" w:right="1266"/>
      </w:pPr>
      <w:r>
        <w:t>X_train, X_test, y_train, y_test, indices_train, indices_test = train_test_split(features,</w:t>
      </w:r>
      <w:r>
        <w:rPr>
          <w:spacing w:val="-62"/>
        </w:rPr>
        <w:t xml:space="preserve"> </w:t>
      </w:r>
      <w:r>
        <w:t>labels,</w:t>
      </w:r>
      <w:r>
        <w:rPr>
          <w:spacing w:val="-2"/>
        </w:rPr>
        <w:t xml:space="preserve"> </w:t>
      </w:r>
      <w:r>
        <w:t>df.index,</w:t>
      </w:r>
      <w:r>
        <w:rPr>
          <w:spacing w:val="-2"/>
        </w:rPr>
        <w:t xml:space="preserve"> </w:t>
      </w:r>
      <w:r>
        <w:t>test_size=0.30,</w:t>
      </w:r>
      <w:r>
        <w:rPr>
          <w:spacing w:val="-1"/>
        </w:rPr>
        <w:t xml:space="preserve"> </w:t>
      </w:r>
      <w:r>
        <w:t>random_state=0)</w:t>
      </w:r>
    </w:p>
    <w:p>
      <w:pPr>
        <w:pStyle w:val="6"/>
        <w:spacing w:before="5" w:line="360" w:lineRule="auto"/>
        <w:ind w:left="256" w:right="6652"/>
      </w:pPr>
      <w:r>
        <w:t>model.fit(X_train, y_train)</w:t>
      </w:r>
      <w:r>
        <w:rPr>
          <w:spacing w:val="1"/>
        </w:rPr>
        <w:t xml:space="preserve"> </w:t>
      </w:r>
      <w:r>
        <w:t>y_pred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model.predict(X_test)</w:t>
      </w:r>
    </w:p>
    <w:p>
      <w:pPr>
        <w:pStyle w:val="6"/>
        <w:rPr>
          <w:sz w:val="39"/>
        </w:rPr>
      </w:pPr>
    </w:p>
    <w:p>
      <w:pPr>
        <w:pStyle w:val="6"/>
        <w:spacing w:before="1" w:line="360" w:lineRule="auto"/>
        <w:ind w:left="256" w:right="5305"/>
      </w:pPr>
      <w:r>
        <w:t>from sklearn.metrics import confusion_matrix</w:t>
      </w:r>
      <w:r>
        <w:rPr>
          <w:spacing w:val="-62"/>
        </w:rPr>
        <w:t xml:space="preserve"> </w:t>
      </w:r>
      <w:r>
        <w:t>conf_mat = confusion_matrix(y_test, y_pred)</w:t>
      </w:r>
      <w:r>
        <w:rPr>
          <w:spacing w:val="1"/>
        </w:rPr>
        <w:t xml:space="preserve"> </w:t>
      </w:r>
      <w:r>
        <w:t>fig, ax = plt.subplots(figsize=(10,10))</w:t>
      </w:r>
      <w:r>
        <w:rPr>
          <w:spacing w:val="1"/>
        </w:rPr>
        <w:t xml:space="preserve"> </w:t>
      </w:r>
      <w:r>
        <w:t>sns.heatmap(conf_mat,</w:t>
      </w:r>
      <w:r>
        <w:rPr>
          <w:spacing w:val="-4"/>
        </w:rPr>
        <w:t xml:space="preserve"> </w:t>
      </w:r>
      <w:r>
        <w:t>annot=True,</w:t>
      </w:r>
      <w:r>
        <w:rPr>
          <w:spacing w:val="-5"/>
        </w:rPr>
        <w:t xml:space="preserve"> </w:t>
      </w:r>
      <w:r>
        <w:t>fmt='d',</w:t>
      </w:r>
    </w:p>
    <w:p>
      <w:pPr>
        <w:pStyle w:val="6"/>
        <w:spacing w:line="360" w:lineRule="auto"/>
        <w:ind w:left="256" w:right="4676" w:firstLine="778"/>
      </w:pPr>
      <w:r>
        <w:t>xticklabels=category_id_df.Category.values,</w:t>
      </w:r>
      <w:r>
        <w:rPr>
          <w:spacing w:val="-62"/>
        </w:rPr>
        <w:t xml:space="preserve"> </w:t>
      </w:r>
      <w:r>
        <w:t>yticklabels=category_id_df.Category.values)</w:t>
      </w:r>
      <w:r>
        <w:rPr>
          <w:spacing w:val="1"/>
        </w:rPr>
        <w:t xml:space="preserve"> </w:t>
      </w:r>
      <w:r>
        <w:t>plt.ylabel('Actual')</w:t>
      </w:r>
    </w:p>
    <w:p>
      <w:pPr>
        <w:pStyle w:val="6"/>
        <w:spacing w:line="360" w:lineRule="auto"/>
        <w:ind w:left="256" w:right="7890"/>
      </w:pPr>
      <w:r>
        <w:t>plt.xlabel('Predicted')</w:t>
      </w:r>
      <w:r>
        <w:rPr>
          <w:spacing w:val="-62"/>
        </w:rPr>
        <w:t xml:space="preserve"> </w:t>
      </w:r>
      <w:r>
        <w:t>plt.show()</w:t>
      </w:r>
    </w:p>
    <w:p>
      <w:pPr>
        <w:pStyle w:val="6"/>
        <w:spacing w:before="9"/>
        <w:rPr>
          <w:sz w:val="29"/>
        </w:rPr>
      </w:pPr>
    </w:p>
    <w:p>
      <w:pPr>
        <w:pStyle w:val="3"/>
        <w:spacing w:before="0"/>
        <w:rPr>
          <w:u w:val="none"/>
        </w:rPr>
      </w:pPr>
      <w:r>
        <w:rPr>
          <w:u w:val="thick"/>
        </w:rPr>
        <w:t>svm.ipynb</w:t>
      </w:r>
    </w:p>
    <w:p>
      <w:pPr>
        <w:pStyle w:val="6"/>
        <w:spacing w:before="160"/>
        <w:ind w:left="256"/>
      </w:pPr>
      <w:r>
        <w:t>vectorizer=</w:t>
      </w:r>
      <w:r>
        <w:rPr>
          <w:spacing w:val="-3"/>
        </w:rPr>
        <w:t xml:space="preserve"> </w:t>
      </w:r>
      <w:r>
        <w:t>CountVectorizer()</w:t>
      </w:r>
    </w:p>
    <w:p>
      <w:pPr>
        <w:pStyle w:val="6"/>
        <w:spacing w:before="44"/>
        <w:ind w:left="256"/>
      </w:pPr>
      <w:r>
        <w:t>res_counts=</w:t>
      </w:r>
      <w:r>
        <w:rPr>
          <w:spacing w:val="-2"/>
        </w:rPr>
        <w:t xml:space="preserve"> </w:t>
      </w:r>
      <w:r>
        <w:t>vectorizer.fit_transform(res_train)</w:t>
      </w:r>
    </w:p>
    <w:p>
      <w:pPr>
        <w:pStyle w:val="6"/>
        <w:spacing w:before="10"/>
        <w:rPr>
          <w:sz w:val="33"/>
        </w:rPr>
      </w:pPr>
    </w:p>
    <w:p>
      <w:pPr>
        <w:pStyle w:val="6"/>
        <w:spacing w:before="1"/>
        <w:ind w:left="256"/>
      </w:pPr>
      <w:r>
        <w:t>tfidf=</w:t>
      </w:r>
      <w:r>
        <w:rPr>
          <w:spacing w:val="-2"/>
        </w:rPr>
        <w:t xml:space="preserve"> </w:t>
      </w:r>
      <w:r>
        <w:t>TfidfTransformer()</w:t>
      </w:r>
    </w:p>
    <w:p>
      <w:pPr>
        <w:pStyle w:val="6"/>
        <w:spacing w:before="44"/>
        <w:ind w:left="256"/>
      </w:pPr>
      <w:r>
        <w:t>res_tfidf=</w:t>
      </w:r>
      <w:r>
        <w:rPr>
          <w:spacing w:val="-5"/>
        </w:rPr>
        <w:t xml:space="preserve"> </w:t>
      </w:r>
      <w:r>
        <w:t>tfidf.fit_transform(res_counts)</w:t>
      </w:r>
    </w:p>
    <w:p>
      <w:pPr>
        <w:pStyle w:val="6"/>
        <w:spacing w:before="10"/>
        <w:rPr>
          <w:sz w:val="33"/>
        </w:rPr>
      </w:pPr>
    </w:p>
    <w:p>
      <w:pPr>
        <w:pStyle w:val="6"/>
        <w:spacing w:line="276" w:lineRule="auto"/>
        <w:ind w:left="256" w:right="6563"/>
      </w:pPr>
      <w:r>
        <w:t>from sklearn.svm import SVC</w:t>
      </w:r>
      <w:r>
        <w:rPr>
          <w:spacing w:val="1"/>
        </w:rPr>
        <w:t xml:space="preserve"> </w:t>
      </w:r>
      <w:r>
        <w:t>classifier= SVC(kernel='linear')</w:t>
      </w:r>
      <w:r>
        <w:rPr>
          <w:spacing w:val="1"/>
        </w:rPr>
        <w:t xml:space="preserve"> </w:t>
      </w:r>
      <w:r>
        <w:t>classifier.fit(res_counts,</w:t>
      </w:r>
      <w:r>
        <w:rPr>
          <w:spacing w:val="-9"/>
        </w:rPr>
        <w:t xml:space="preserve"> </w:t>
      </w:r>
      <w:r>
        <w:t>cat_train)</w:t>
      </w:r>
    </w:p>
    <w:p>
      <w:pPr>
        <w:pStyle w:val="6"/>
        <w:spacing w:before="11"/>
        <w:rPr>
          <w:sz w:val="29"/>
        </w:rPr>
      </w:pPr>
    </w:p>
    <w:p>
      <w:pPr>
        <w:pStyle w:val="6"/>
        <w:spacing w:line="276" w:lineRule="auto"/>
        <w:ind w:left="256" w:right="8433"/>
      </w:pPr>
      <w:r>
        <w:t>predicted = []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res_test:</w:t>
      </w:r>
    </w:p>
    <w:p>
      <w:pPr>
        <w:pStyle w:val="6"/>
        <w:spacing w:line="298" w:lineRule="exact"/>
        <w:ind w:left="516"/>
      </w:pPr>
      <w:r>
        <w:t>predicted.append((classifier.predict(vectorizer.transform([i])))[0])</w:t>
      </w:r>
    </w:p>
    <w:p>
      <w:pPr>
        <w:pStyle w:val="6"/>
        <w:spacing w:before="10"/>
        <w:rPr>
          <w:sz w:val="33"/>
        </w:rPr>
      </w:pPr>
    </w:p>
    <w:p>
      <w:pPr>
        <w:pStyle w:val="6"/>
        <w:spacing w:line="276" w:lineRule="auto"/>
        <w:ind w:left="256" w:right="7339"/>
      </w:pPr>
      <w:r>
        <w:t>a= pd.DataFrame(cat_test)</w:t>
      </w:r>
      <w:r>
        <w:rPr>
          <w:spacing w:val="-62"/>
        </w:rPr>
        <w:t xml:space="preserve"> </w:t>
      </w:r>
      <w:r>
        <w:t>a['predicted'] = predicted</w:t>
      </w:r>
      <w:r>
        <w:rPr>
          <w:spacing w:val="1"/>
        </w:rPr>
        <w:t xml:space="preserve"> </w:t>
      </w:r>
      <w:r>
        <w:t>a.tail()</w:t>
      </w:r>
    </w:p>
    <w:p>
      <w:pPr>
        <w:spacing w:after="0" w:line="276" w:lineRule="auto"/>
        <w:sectPr>
          <w:pgSz w:w="11910" w:h="16840"/>
          <w:pgMar w:top="1200" w:right="620" w:bottom="280" w:left="900" w:header="720" w:footer="720" w:gutter="0"/>
          <w:cols w:space="720" w:num="1"/>
        </w:sectPr>
      </w:pPr>
    </w:p>
    <w:p>
      <w:pPr>
        <w:pStyle w:val="3"/>
        <w:rPr>
          <w:u w:val="none"/>
        </w:rPr>
      </w:pPr>
      <w:r>
        <w:pict>
          <v:shape id="_x0000_s1033" o:spid="_x0000_s1033" style="position:absolute;left:0pt;margin-left:24pt;margin-top:23.95pt;height:794.05pt;width:547.45pt;mso-position-horizontal-relative:page;mso-position-vertical-relative:page;z-index:-251652096;mso-width-relative:page;mso-height-relative:page;" fillcolor="#000000" filled="t" stroked="f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u w:val="thick"/>
        </w:rPr>
        <w:t>pdftotext.ipynb:</w:t>
      </w:r>
    </w:p>
    <w:p>
      <w:pPr>
        <w:pStyle w:val="6"/>
        <w:spacing w:before="7"/>
        <w:rPr>
          <w:b/>
          <w:sz w:val="28"/>
        </w:rPr>
      </w:pPr>
    </w:p>
    <w:p>
      <w:pPr>
        <w:spacing w:before="89" w:line="276" w:lineRule="auto"/>
        <w:ind w:left="535" w:right="5935" w:hanging="279"/>
        <w:jc w:val="left"/>
        <w:rPr>
          <w:sz w:val="28"/>
        </w:rPr>
      </w:pPr>
      <w:r>
        <w:rPr>
          <w:sz w:val="28"/>
        </w:rPr>
        <w:t>def</w:t>
      </w:r>
      <w:r>
        <w:rPr>
          <w:spacing w:val="70"/>
          <w:sz w:val="28"/>
        </w:rPr>
        <w:t xml:space="preserve"> </w:t>
      </w:r>
      <w:r>
        <w:rPr>
          <w:sz w:val="28"/>
        </w:rPr>
        <w:t>convertPDFtoText(path):</w:t>
      </w:r>
      <w:r>
        <w:rPr>
          <w:spacing w:val="1"/>
          <w:sz w:val="28"/>
        </w:rPr>
        <w:t xml:space="preserve"> </w:t>
      </w:r>
      <w:r>
        <w:rPr>
          <w:sz w:val="28"/>
        </w:rPr>
        <w:t>rsrcmgr = PDFResourceManager()</w:t>
      </w:r>
      <w:r>
        <w:rPr>
          <w:spacing w:val="-67"/>
          <w:sz w:val="28"/>
        </w:rPr>
        <w:t xml:space="preserve"> </w:t>
      </w:r>
      <w:r>
        <w:rPr>
          <w:sz w:val="28"/>
        </w:rPr>
        <w:t>retstr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StringIO()</w:t>
      </w:r>
    </w:p>
    <w:p>
      <w:pPr>
        <w:spacing w:before="0"/>
        <w:ind w:left="535" w:right="0" w:firstLine="0"/>
        <w:jc w:val="left"/>
        <w:rPr>
          <w:sz w:val="28"/>
        </w:rPr>
      </w:pPr>
      <w:r>
        <w:rPr>
          <w:sz w:val="28"/>
        </w:rPr>
        <w:t>codec = 'utf-8'</w:t>
      </w:r>
    </w:p>
    <w:p>
      <w:pPr>
        <w:spacing w:before="48"/>
        <w:ind w:left="535" w:right="0" w:firstLine="0"/>
        <w:jc w:val="left"/>
        <w:rPr>
          <w:sz w:val="28"/>
        </w:rPr>
      </w:pPr>
      <w:r>
        <w:rPr>
          <w:sz w:val="28"/>
        </w:rPr>
        <w:t>laparams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LAParams()</w:t>
      </w:r>
    </w:p>
    <w:p>
      <w:pPr>
        <w:spacing w:before="50" w:line="276" w:lineRule="auto"/>
        <w:ind w:left="535" w:right="1478" w:firstLine="0"/>
        <w:jc w:val="left"/>
        <w:rPr>
          <w:sz w:val="28"/>
        </w:rPr>
      </w:pPr>
      <w:r>
        <w:rPr>
          <w:sz w:val="28"/>
        </w:rPr>
        <w:t>device = TextConverter(rsrcmgr, retstr, codec=codec, laparams=laparams)</w:t>
      </w:r>
      <w:r>
        <w:rPr>
          <w:spacing w:val="-67"/>
          <w:sz w:val="28"/>
        </w:rPr>
        <w:t xml:space="preserve"> </w:t>
      </w:r>
      <w:r>
        <w:rPr>
          <w:sz w:val="28"/>
        </w:rPr>
        <w:t>fp =</w:t>
      </w:r>
      <w:r>
        <w:rPr>
          <w:spacing w:val="-1"/>
          <w:sz w:val="28"/>
        </w:rPr>
        <w:t xml:space="preserve"> </w:t>
      </w:r>
      <w:r>
        <w:rPr>
          <w:sz w:val="28"/>
        </w:rPr>
        <w:t>open(path,</w:t>
      </w:r>
      <w:r>
        <w:rPr>
          <w:spacing w:val="-1"/>
          <w:sz w:val="28"/>
        </w:rPr>
        <w:t xml:space="preserve"> </w:t>
      </w:r>
      <w:r>
        <w:rPr>
          <w:sz w:val="28"/>
        </w:rPr>
        <w:t>'rb')</w:t>
      </w:r>
    </w:p>
    <w:p>
      <w:pPr>
        <w:spacing w:before="0" w:line="276" w:lineRule="auto"/>
        <w:ind w:left="535" w:right="4203" w:firstLine="0"/>
        <w:jc w:val="left"/>
        <w:rPr>
          <w:sz w:val="28"/>
        </w:rPr>
      </w:pPr>
      <w:r>
        <w:rPr>
          <w:sz w:val="28"/>
        </w:rPr>
        <w:t>interpreter = PDFPageInterpreter(rsrcmgr, device)</w:t>
      </w:r>
      <w:r>
        <w:rPr>
          <w:spacing w:val="-67"/>
          <w:sz w:val="28"/>
        </w:rPr>
        <w:t xml:space="preserve"> </w:t>
      </w:r>
      <w:r>
        <w:rPr>
          <w:sz w:val="28"/>
        </w:rPr>
        <w:t>password =</w:t>
      </w:r>
      <w:r>
        <w:rPr>
          <w:spacing w:val="-1"/>
          <w:sz w:val="28"/>
        </w:rPr>
        <w:t xml:space="preserve"> </w:t>
      </w:r>
      <w:r>
        <w:rPr>
          <w:sz w:val="28"/>
        </w:rPr>
        <w:t>""</w:t>
      </w:r>
    </w:p>
    <w:p>
      <w:pPr>
        <w:spacing w:before="0" w:line="276" w:lineRule="auto"/>
        <w:ind w:left="535" w:right="8137" w:firstLine="0"/>
        <w:jc w:val="left"/>
        <w:rPr>
          <w:sz w:val="28"/>
        </w:rPr>
      </w:pPr>
      <w:r>
        <w:rPr>
          <w:sz w:val="28"/>
        </w:rPr>
        <w:t>maxpages = 0</w:t>
      </w:r>
      <w:r>
        <w:rPr>
          <w:spacing w:val="1"/>
          <w:sz w:val="28"/>
        </w:rPr>
        <w:t xml:space="preserve"> </w:t>
      </w:r>
      <w:r>
        <w:rPr>
          <w:sz w:val="28"/>
        </w:rPr>
        <w:t>caching = True</w:t>
      </w:r>
      <w:r>
        <w:rPr>
          <w:spacing w:val="-67"/>
          <w:sz w:val="28"/>
        </w:rPr>
        <w:t xml:space="preserve"> </w:t>
      </w:r>
      <w:r>
        <w:rPr>
          <w:sz w:val="28"/>
        </w:rPr>
        <w:t>pagenos=set()</w:t>
      </w:r>
    </w:p>
    <w:p>
      <w:pPr>
        <w:spacing w:before="1" w:line="276" w:lineRule="auto"/>
        <w:ind w:left="256" w:right="2314" w:firstLine="278"/>
        <w:jc w:val="left"/>
        <w:rPr>
          <w:sz w:val="28"/>
        </w:rPr>
      </w:pPr>
      <w:r>
        <w:rPr>
          <w:sz w:val="28"/>
        </w:rPr>
        <w:t>for page in PDFPage.get_pages(fp, pagenos, maxpages=maxpages,</w:t>
      </w:r>
      <w:r>
        <w:rPr>
          <w:spacing w:val="-67"/>
          <w:sz w:val="28"/>
        </w:rPr>
        <w:t xml:space="preserve"> </w:t>
      </w:r>
      <w:r>
        <w:rPr>
          <w:sz w:val="28"/>
        </w:rPr>
        <w:t>password=password,caching=caching,</w:t>
      </w:r>
      <w:r>
        <w:rPr>
          <w:spacing w:val="-5"/>
          <w:sz w:val="28"/>
        </w:rPr>
        <w:t xml:space="preserve"> </w:t>
      </w:r>
      <w:r>
        <w:rPr>
          <w:sz w:val="28"/>
        </w:rPr>
        <w:t>check_extractable=True):</w:t>
      </w:r>
    </w:p>
    <w:p>
      <w:pPr>
        <w:spacing w:before="0" w:line="276" w:lineRule="auto"/>
        <w:ind w:left="535" w:right="6097" w:firstLine="278"/>
        <w:jc w:val="left"/>
        <w:rPr>
          <w:sz w:val="28"/>
        </w:rPr>
      </w:pPr>
      <w:r>
        <w:rPr>
          <w:sz w:val="28"/>
        </w:rPr>
        <w:t>interpreter.process_page(page)</w:t>
      </w:r>
      <w:r>
        <w:rPr>
          <w:spacing w:val="-67"/>
          <w:sz w:val="28"/>
        </w:rPr>
        <w:t xml:space="preserve"> </w:t>
      </w:r>
      <w:r>
        <w:rPr>
          <w:sz w:val="28"/>
        </w:rPr>
        <w:t>fp.close()</w:t>
      </w:r>
    </w:p>
    <w:p>
      <w:pPr>
        <w:spacing w:before="0"/>
        <w:ind w:left="535" w:right="0" w:firstLine="0"/>
        <w:jc w:val="left"/>
        <w:rPr>
          <w:sz w:val="28"/>
        </w:rPr>
      </w:pPr>
      <w:r>
        <w:rPr>
          <w:sz w:val="28"/>
        </w:rPr>
        <w:t>device.close()</w:t>
      </w:r>
    </w:p>
    <w:p>
      <w:pPr>
        <w:spacing w:before="47" w:line="276" w:lineRule="auto"/>
        <w:ind w:left="535" w:right="7119" w:firstLine="0"/>
        <w:jc w:val="left"/>
        <w:rPr>
          <w:sz w:val="28"/>
        </w:rPr>
      </w:pPr>
      <w:r>
        <w:rPr>
          <w:sz w:val="28"/>
        </w:rPr>
        <w:t>string = retstr.getvalue()</w:t>
      </w:r>
      <w:r>
        <w:rPr>
          <w:spacing w:val="-67"/>
          <w:sz w:val="28"/>
        </w:rPr>
        <w:t xml:space="preserve"> </w:t>
      </w:r>
      <w:r>
        <w:rPr>
          <w:sz w:val="28"/>
        </w:rPr>
        <w:t>retstr.close()</w:t>
      </w:r>
    </w:p>
    <w:p>
      <w:pPr>
        <w:spacing w:before="2" w:line="276" w:lineRule="auto"/>
        <w:ind w:left="256" w:right="0" w:firstLine="278"/>
        <w:jc w:val="left"/>
        <w:rPr>
          <w:sz w:val="28"/>
        </w:rPr>
      </w:pPr>
      <w:r>
        <w:rPr>
          <w:sz w:val="28"/>
        </w:rPr>
        <w:t>return string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s=convertPDFtoText("/home/ganesh/ACADEMICS/PROJECTS/ResumeRise/sam</w:t>
      </w:r>
      <w:r>
        <w:rPr>
          <w:sz w:val="28"/>
        </w:rPr>
        <w:t xml:space="preserve"> ple_input.pdf")</w:t>
      </w:r>
    </w:p>
    <w:p>
      <w:pPr>
        <w:spacing w:before="0" w:line="320" w:lineRule="exact"/>
        <w:ind w:left="256" w:right="0" w:firstLine="0"/>
        <w:jc w:val="left"/>
        <w:rPr>
          <w:sz w:val="28"/>
        </w:rPr>
      </w:pPr>
      <w:r>
        <w:rPr>
          <w:sz w:val="28"/>
        </w:rPr>
        <w:t>print(s)</w:t>
      </w:r>
    </w:p>
    <w:p>
      <w:pPr>
        <w:spacing w:after="0" w:line="320" w:lineRule="exact"/>
        <w:jc w:val="left"/>
        <w:rPr>
          <w:sz w:val="28"/>
        </w:rPr>
        <w:sectPr>
          <w:pgSz w:w="11910" w:h="16840"/>
          <w:pgMar w:top="1180" w:right="620" w:bottom="280" w:left="900" w:header="720" w:footer="720" w:gutter="0"/>
          <w:cols w:space="720" w:num="1"/>
        </w:sectPr>
      </w:pPr>
    </w:p>
    <w:p>
      <w:pPr>
        <w:pStyle w:val="3"/>
        <w:rPr>
          <w:u w:val="none"/>
        </w:rPr>
      </w:pPr>
      <w:r>
        <w:pict>
          <v:shape id="_x0000_s1034" o:spid="_x0000_s1034" style="position:absolute;left:0pt;margin-left:24pt;margin-top:23.95pt;height:794.05pt;width:547.45pt;mso-position-horizontal-relative:page;mso-position-vertical-relative:page;z-index:-251651072;mso-width-relative:page;mso-height-relative:page;" fillcolor="#000000" filled="t" stroked="f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u w:val="thick"/>
        </w:rPr>
        <w:t>DEMO</w:t>
      </w:r>
      <w:r>
        <w:rPr>
          <w:spacing w:val="-4"/>
          <w:u w:val="thick"/>
        </w:rPr>
        <w:t xml:space="preserve"> </w:t>
      </w:r>
      <w:r>
        <w:rPr>
          <w:u w:val="thick"/>
        </w:rPr>
        <w:t>&amp;</w:t>
      </w:r>
      <w:r>
        <w:rPr>
          <w:spacing w:val="1"/>
          <w:u w:val="thick"/>
        </w:rPr>
        <w:t xml:space="preserve"> </w:t>
      </w:r>
      <w:r>
        <w:rPr>
          <w:u w:val="thick"/>
        </w:rPr>
        <w:t>SCREENSHOT:</w:t>
      </w:r>
    </w:p>
    <w:p>
      <w:pPr>
        <w:pStyle w:val="6"/>
        <w:spacing w:before="10"/>
        <w:rPr>
          <w:b/>
          <w:sz w:val="27"/>
        </w:rPr>
      </w:pPr>
    </w:p>
    <w:p>
      <w:pPr>
        <w:pStyle w:val="8"/>
        <w:numPr>
          <w:ilvl w:val="0"/>
          <w:numId w:val="4"/>
        </w:numPr>
        <w:tabs>
          <w:tab w:val="left" w:pos="824"/>
        </w:tabs>
        <w:spacing w:before="100" w:after="0" w:line="352" w:lineRule="auto"/>
        <w:ind w:left="823" w:right="823" w:hanging="360"/>
        <w:jc w:val="both"/>
        <w:rPr>
          <w:sz w:val="26"/>
        </w:rPr>
      </w:pPr>
      <w:r>
        <w:rPr>
          <w:sz w:val="26"/>
        </w:rPr>
        <w:t>ResuméAI has categorised the uploaded resume in their following categories with</w:t>
      </w:r>
      <w:r>
        <w:rPr>
          <w:spacing w:val="1"/>
          <w:sz w:val="26"/>
        </w:rPr>
        <w:t xml:space="preserve"> </w:t>
      </w:r>
      <w:r>
        <w:rPr>
          <w:sz w:val="26"/>
        </w:rPr>
        <w:t>an</w:t>
      </w:r>
      <w:r>
        <w:rPr>
          <w:spacing w:val="-1"/>
          <w:sz w:val="26"/>
        </w:rPr>
        <w:t xml:space="preserve"> </w:t>
      </w:r>
      <w:r>
        <w:rPr>
          <w:sz w:val="26"/>
        </w:rPr>
        <w:t>accuracy of 70%.</w:t>
      </w:r>
    </w:p>
    <w:p>
      <w:pPr>
        <w:pStyle w:val="8"/>
        <w:numPr>
          <w:ilvl w:val="0"/>
          <w:numId w:val="4"/>
        </w:numPr>
        <w:tabs>
          <w:tab w:val="left" w:pos="824"/>
        </w:tabs>
        <w:spacing w:before="9" w:after="11" w:line="350" w:lineRule="auto"/>
        <w:ind w:left="823" w:right="826" w:hanging="360"/>
        <w:jc w:val="both"/>
        <w:rPr>
          <w:sz w:val="26"/>
        </w:rPr>
      </w:pPr>
      <w:r>
        <w:rPr>
          <w:sz w:val="26"/>
        </w:rPr>
        <w:t>Multiple models have been implemented, and out of them SVM(Support Vector</w:t>
      </w:r>
      <w:r>
        <w:rPr>
          <w:spacing w:val="1"/>
          <w:sz w:val="26"/>
        </w:rPr>
        <w:t xml:space="preserve"> </w:t>
      </w:r>
      <w:r>
        <w:rPr>
          <w:sz w:val="26"/>
        </w:rPr>
        <w:t>Machines)</w:t>
      </w:r>
      <w:r>
        <w:rPr>
          <w:spacing w:val="1"/>
          <w:sz w:val="26"/>
        </w:rPr>
        <w:t xml:space="preserve"> </w:t>
      </w:r>
      <w:r>
        <w:rPr>
          <w:sz w:val="26"/>
        </w:rPr>
        <w:t>proved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most</w:t>
      </w:r>
      <w:r>
        <w:rPr>
          <w:spacing w:val="-1"/>
          <w:sz w:val="26"/>
        </w:rPr>
        <w:t xml:space="preserve"> </w:t>
      </w:r>
      <w:r>
        <w:rPr>
          <w:sz w:val="26"/>
        </w:rPr>
        <w:t>accurate.</w:t>
      </w:r>
    </w:p>
    <w:p>
      <w:pPr>
        <w:pStyle w:val="6"/>
        <w:ind w:left="824"/>
        <w:rPr>
          <w:sz w:val="20"/>
        </w:rPr>
      </w:pPr>
      <w:r>
        <w:rPr>
          <w:sz w:val="20"/>
        </w:rPr>
        <w:drawing>
          <wp:inline distT="0" distB="0" distL="0" distR="0">
            <wp:extent cx="5650865" cy="215328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442" cy="215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4"/>
        </w:numPr>
        <w:tabs>
          <w:tab w:val="left" w:pos="824"/>
        </w:tabs>
        <w:spacing w:before="151" w:after="0" w:line="276" w:lineRule="auto"/>
        <w:ind w:left="823" w:right="819" w:hanging="360"/>
        <w:jc w:val="both"/>
        <w:rPr>
          <w:sz w:val="26"/>
        </w:rPr>
      </w:pPr>
      <w:r>
        <w:rPr>
          <w:sz w:val="26"/>
        </w:rPr>
        <w:t>The entire Resume (or) CV has been summarised in a short paragraph making it</w:t>
      </w:r>
      <w:r>
        <w:rPr>
          <w:spacing w:val="1"/>
          <w:sz w:val="26"/>
        </w:rPr>
        <w:t xml:space="preserve"> </w:t>
      </w:r>
      <w:r>
        <w:rPr>
          <w:sz w:val="26"/>
        </w:rPr>
        <w:t>easy</w:t>
      </w:r>
      <w:r>
        <w:rPr>
          <w:spacing w:val="61"/>
          <w:sz w:val="26"/>
        </w:rPr>
        <w:t xml:space="preserve"> </w:t>
      </w:r>
      <w:r>
        <w:rPr>
          <w:sz w:val="26"/>
        </w:rPr>
        <w:t>for</w:t>
      </w:r>
      <w:r>
        <w:rPr>
          <w:spacing w:val="64"/>
          <w:sz w:val="26"/>
        </w:rPr>
        <w:t xml:space="preserve"> </w:t>
      </w:r>
      <w:r>
        <w:rPr>
          <w:sz w:val="26"/>
        </w:rPr>
        <w:t>the</w:t>
      </w:r>
      <w:r>
        <w:rPr>
          <w:spacing w:val="61"/>
          <w:sz w:val="26"/>
        </w:rPr>
        <w:t xml:space="preserve"> </w:t>
      </w:r>
      <w:r>
        <w:rPr>
          <w:sz w:val="26"/>
        </w:rPr>
        <w:t>recruiters</w:t>
      </w:r>
      <w:r>
        <w:rPr>
          <w:spacing w:val="64"/>
          <w:sz w:val="26"/>
        </w:rPr>
        <w:t xml:space="preserve"> </w:t>
      </w:r>
      <w:r>
        <w:rPr>
          <w:sz w:val="26"/>
        </w:rPr>
        <w:t>to</w:t>
      </w:r>
      <w:r>
        <w:rPr>
          <w:spacing w:val="62"/>
          <w:sz w:val="26"/>
        </w:rPr>
        <w:t xml:space="preserve"> </w:t>
      </w:r>
      <w:r>
        <w:rPr>
          <w:sz w:val="26"/>
        </w:rPr>
        <w:t>quickly</w:t>
      </w:r>
      <w:r>
        <w:rPr>
          <w:spacing w:val="61"/>
          <w:sz w:val="26"/>
        </w:rPr>
        <w:t xml:space="preserve"> </w:t>
      </w:r>
      <w:r>
        <w:rPr>
          <w:sz w:val="26"/>
        </w:rPr>
        <w:t>go</w:t>
      </w:r>
      <w:r>
        <w:rPr>
          <w:spacing w:val="62"/>
          <w:sz w:val="26"/>
        </w:rPr>
        <w:t xml:space="preserve"> </w:t>
      </w:r>
      <w:r>
        <w:rPr>
          <w:sz w:val="26"/>
        </w:rPr>
        <w:t>through</w:t>
      </w:r>
      <w:r>
        <w:rPr>
          <w:spacing w:val="62"/>
          <w:sz w:val="26"/>
        </w:rPr>
        <w:t xml:space="preserve"> </w:t>
      </w:r>
      <w:r>
        <w:rPr>
          <w:sz w:val="26"/>
        </w:rPr>
        <w:t>the</w:t>
      </w:r>
      <w:r>
        <w:rPr>
          <w:spacing w:val="61"/>
          <w:sz w:val="26"/>
        </w:rPr>
        <w:t xml:space="preserve"> </w:t>
      </w:r>
      <w:r>
        <w:rPr>
          <w:sz w:val="26"/>
        </w:rPr>
        <w:t>important</w:t>
      </w:r>
      <w:r>
        <w:rPr>
          <w:spacing w:val="64"/>
          <w:sz w:val="26"/>
        </w:rPr>
        <w:t xml:space="preserve"> </w:t>
      </w:r>
      <w:r>
        <w:rPr>
          <w:sz w:val="26"/>
        </w:rPr>
        <w:t>information</w:t>
      </w:r>
      <w:r>
        <w:rPr>
          <w:spacing w:val="62"/>
          <w:sz w:val="26"/>
        </w:rPr>
        <w:t xml:space="preserve"> </w:t>
      </w:r>
      <w:r>
        <w:rPr>
          <w:sz w:val="26"/>
        </w:rPr>
        <w:t>of</w:t>
      </w:r>
      <w:r>
        <w:rPr>
          <w:spacing w:val="61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candidates.</w:t>
      </w:r>
    </w:p>
    <w:p>
      <w:pPr>
        <w:pStyle w:val="6"/>
        <w:spacing w:before="1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1094105</wp:posOffset>
            </wp:positionH>
            <wp:positionV relativeFrom="paragraph">
              <wp:posOffset>215265</wp:posOffset>
            </wp:positionV>
            <wp:extent cx="5620385" cy="362204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072" cy="3621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1180" w:right="620" w:bottom="280" w:left="900" w:header="720" w:footer="720" w:gutter="0"/>
          <w:cols w:space="720" w:num="1"/>
        </w:sectPr>
      </w:pPr>
    </w:p>
    <w:p>
      <w:pPr>
        <w:pStyle w:val="3"/>
        <w:ind w:left="112"/>
        <w:rPr>
          <w:u w:val="none"/>
        </w:rPr>
      </w:pPr>
      <w:r>
        <w:pict>
          <v:shape id="_x0000_s1035" o:spid="_x0000_s1035" style="position:absolute;left:0pt;margin-left:24pt;margin-top:23.95pt;height:794.05pt;width:547.45pt;mso-position-horizontal-relative:page;mso-position-vertical-relative:page;z-index:-251650048;mso-width-relative:page;mso-height-relative:page;" fillcolor="#000000" filled="t" stroked="f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u w:val="thick"/>
        </w:rPr>
        <w:t>PROOF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GITHUB</w:t>
      </w:r>
      <w:r>
        <w:rPr>
          <w:spacing w:val="-1"/>
          <w:u w:val="thick"/>
        </w:rPr>
        <w:t xml:space="preserve"> </w:t>
      </w:r>
      <w:r>
        <w:rPr>
          <w:u w:val="thick"/>
        </w:rPr>
        <w:t>UPLOAD:</w:t>
      </w:r>
    </w:p>
    <w:p>
      <w:pPr>
        <w:pStyle w:val="6"/>
        <w:rPr>
          <w:b/>
          <w:sz w:val="20"/>
        </w:rPr>
      </w:pPr>
    </w:p>
    <w:p>
      <w:pPr>
        <w:pStyle w:val="6"/>
        <w:spacing w:before="11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1062355</wp:posOffset>
            </wp:positionH>
            <wp:positionV relativeFrom="paragraph">
              <wp:posOffset>119380</wp:posOffset>
            </wp:positionV>
            <wp:extent cx="5730240" cy="32232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3"/>
        <w:rPr>
          <w:b/>
        </w:rPr>
      </w:pPr>
    </w:p>
    <w:p>
      <w:pPr>
        <w:pStyle w:val="6"/>
        <w:spacing w:before="89"/>
        <w:ind w:left="112"/>
      </w:pPr>
      <w:r>
        <w:t>Repository</w:t>
      </w:r>
      <w:r>
        <w:rPr>
          <w:spacing w:val="-2"/>
        </w:rPr>
        <w:t xml:space="preserve"> </w:t>
      </w:r>
      <w:r>
        <w:t xml:space="preserve">Link: </w:t>
      </w:r>
      <w:r>
        <w:fldChar w:fldCharType="begin"/>
      </w:r>
      <w:r>
        <w:instrText xml:space="preserve"> HYPERLINK "https://github.com/GaneshMungara/resume-classifier" \h </w:instrText>
      </w:r>
      <w:r>
        <w:fldChar w:fldCharType="separate"/>
      </w:r>
      <w:r>
        <w:rPr>
          <w:color w:val="0000FF"/>
          <w:u w:val="single" w:color="0000FF"/>
        </w:rPr>
        <w:t>https://github.com/GaneshMungara/resume-classifier</w:t>
      </w:r>
      <w:r>
        <w:rPr>
          <w:color w:val="0000FF"/>
          <w:u w:val="single" w:color="0000FF"/>
        </w:rPr>
        <w:fldChar w:fldCharType="end"/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18"/>
        </w:rPr>
      </w:pPr>
    </w:p>
    <w:p>
      <w:pPr>
        <w:spacing w:before="89"/>
        <w:ind w:left="112" w:right="0" w:firstLine="0"/>
        <w:jc w:val="both"/>
        <w:rPr>
          <w:b/>
          <w:sz w:val="28"/>
        </w:rPr>
      </w:pPr>
      <w:r>
        <w:rPr>
          <w:b/>
          <w:sz w:val="28"/>
        </w:rPr>
        <w:t>SOCIETAL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BENEFIT:</w:t>
      </w:r>
    </w:p>
    <w:p>
      <w:pPr>
        <w:pStyle w:val="6"/>
        <w:spacing w:before="163"/>
        <w:ind w:left="112"/>
        <w:jc w:val="both"/>
      </w:pPr>
      <w:r>
        <w:t>ResumAI 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implications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societal benefits:</w:t>
      </w:r>
    </w:p>
    <w:p>
      <w:pPr>
        <w:pStyle w:val="8"/>
        <w:numPr>
          <w:ilvl w:val="0"/>
          <w:numId w:val="5"/>
        </w:numPr>
        <w:tabs>
          <w:tab w:val="left" w:pos="683"/>
        </w:tabs>
        <w:spacing w:before="150" w:after="0" w:line="355" w:lineRule="auto"/>
        <w:ind w:left="682" w:right="915" w:hanging="360"/>
        <w:jc w:val="both"/>
        <w:rPr>
          <w:sz w:val="26"/>
        </w:rPr>
      </w:pPr>
      <w:r>
        <w:rPr>
          <w:sz w:val="26"/>
        </w:rPr>
        <w:t>Its low memory space, affordability and high overall accuracy makes it an appealing</w:t>
      </w:r>
      <w:r>
        <w:rPr>
          <w:spacing w:val="-62"/>
          <w:sz w:val="26"/>
        </w:rPr>
        <w:t xml:space="preserve"> </w:t>
      </w:r>
      <w:r>
        <w:rPr>
          <w:sz w:val="26"/>
        </w:rPr>
        <w:t>choice for companies that receives a lot of resumes sent to them especially ones that</w:t>
      </w:r>
      <w:r>
        <w:rPr>
          <w:spacing w:val="-62"/>
          <w:sz w:val="26"/>
        </w:rPr>
        <w:t xml:space="preserve"> </w:t>
      </w:r>
      <w:r>
        <w:rPr>
          <w:sz w:val="26"/>
        </w:rPr>
        <w:t>do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1"/>
          <w:sz w:val="26"/>
        </w:rPr>
        <w:t xml:space="preserve"> </w:t>
      </w:r>
      <w:r>
        <w:rPr>
          <w:sz w:val="26"/>
        </w:rPr>
        <w:t>have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capability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expend</w:t>
      </w:r>
      <w:r>
        <w:rPr>
          <w:spacing w:val="-1"/>
          <w:sz w:val="26"/>
        </w:rPr>
        <w:t xml:space="preserve"> </w:t>
      </w:r>
      <w:r>
        <w:rPr>
          <w:sz w:val="26"/>
        </w:rPr>
        <w:t>extra</w:t>
      </w:r>
      <w:r>
        <w:rPr>
          <w:spacing w:val="-1"/>
          <w:sz w:val="26"/>
        </w:rPr>
        <w:t xml:space="preserve"> </w:t>
      </w:r>
      <w:r>
        <w:rPr>
          <w:sz w:val="26"/>
        </w:rPr>
        <w:t>resources.</w:t>
      </w:r>
    </w:p>
    <w:p>
      <w:pPr>
        <w:pStyle w:val="8"/>
        <w:numPr>
          <w:ilvl w:val="0"/>
          <w:numId w:val="5"/>
        </w:numPr>
        <w:tabs>
          <w:tab w:val="left" w:pos="681"/>
          <w:tab w:val="left" w:pos="683"/>
        </w:tabs>
        <w:spacing w:before="7" w:after="0" w:line="352" w:lineRule="auto"/>
        <w:ind w:left="682" w:right="1661" w:hanging="360"/>
        <w:jc w:val="left"/>
        <w:rPr>
          <w:sz w:val="26"/>
        </w:rPr>
      </w:pPr>
      <w:r>
        <w:rPr>
          <w:sz w:val="26"/>
        </w:rPr>
        <w:t>It in turn helps a lot of candidates as it helps shortlist and select those that are</w:t>
      </w:r>
      <w:r>
        <w:rPr>
          <w:spacing w:val="-62"/>
          <w:sz w:val="26"/>
        </w:rPr>
        <w:t xml:space="preserve"> </w:t>
      </w:r>
      <w:r>
        <w:rPr>
          <w:sz w:val="26"/>
        </w:rPr>
        <w:t>deserving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selected</w:t>
      </w:r>
      <w:r>
        <w:rPr>
          <w:spacing w:val="-1"/>
          <w:sz w:val="26"/>
        </w:rPr>
        <w:t xml:space="preserve"> </w:t>
      </w:r>
      <w:r>
        <w:rPr>
          <w:sz w:val="26"/>
        </w:rPr>
        <w:t>without</w:t>
      </w:r>
      <w:r>
        <w:rPr>
          <w:spacing w:val="-2"/>
          <w:sz w:val="26"/>
        </w:rPr>
        <w:t xml:space="preserve"> </w:t>
      </w:r>
      <w:r>
        <w:rPr>
          <w:sz w:val="26"/>
        </w:rPr>
        <w:t>leaving</w:t>
      </w:r>
      <w:r>
        <w:rPr>
          <w:spacing w:val="2"/>
          <w:sz w:val="26"/>
        </w:rPr>
        <w:t xml:space="preserve"> </w:t>
      </w:r>
      <w:r>
        <w:rPr>
          <w:sz w:val="26"/>
        </w:rPr>
        <w:t>much</w:t>
      </w:r>
      <w:r>
        <w:rPr>
          <w:spacing w:val="-1"/>
          <w:sz w:val="26"/>
        </w:rPr>
        <w:t xml:space="preserve"> </w:t>
      </w:r>
      <w:r>
        <w:rPr>
          <w:sz w:val="26"/>
        </w:rPr>
        <w:t>room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error.</w:t>
      </w:r>
    </w:p>
    <w:p>
      <w:pPr>
        <w:pStyle w:val="8"/>
        <w:numPr>
          <w:ilvl w:val="0"/>
          <w:numId w:val="5"/>
        </w:numPr>
        <w:tabs>
          <w:tab w:val="left" w:pos="681"/>
          <w:tab w:val="left" w:pos="683"/>
        </w:tabs>
        <w:spacing w:before="9" w:after="0" w:line="355" w:lineRule="auto"/>
        <w:ind w:left="682" w:right="1090" w:hanging="360"/>
        <w:jc w:val="left"/>
        <w:rPr>
          <w:sz w:val="26"/>
        </w:rPr>
      </w:pPr>
      <w:r>
        <w:rPr>
          <w:sz w:val="26"/>
        </w:rPr>
        <w:t>It also helps the recruiters make their jobs easier as they do not need to extensively</w:t>
      </w:r>
      <w:r>
        <w:rPr>
          <w:spacing w:val="-62"/>
          <w:sz w:val="26"/>
        </w:rPr>
        <w:t xml:space="preserve"> </w:t>
      </w:r>
      <w:r>
        <w:rPr>
          <w:sz w:val="26"/>
        </w:rPr>
        <w:t>interview and grind the candidates which in turn helps save time, resources and</w:t>
      </w:r>
      <w:r>
        <w:rPr>
          <w:spacing w:val="1"/>
          <w:sz w:val="26"/>
        </w:rPr>
        <w:t xml:space="preserve"> </w:t>
      </w:r>
      <w:r>
        <w:rPr>
          <w:sz w:val="26"/>
        </w:rPr>
        <w:t>money</w:t>
      </w:r>
      <w:r>
        <w:rPr>
          <w:spacing w:val="-2"/>
          <w:sz w:val="26"/>
        </w:rPr>
        <w:t xml:space="preserve"> </w:t>
      </w:r>
      <w:r>
        <w:rPr>
          <w:sz w:val="26"/>
        </w:rPr>
        <w:t>for the</w:t>
      </w:r>
      <w:r>
        <w:rPr>
          <w:spacing w:val="-1"/>
          <w:sz w:val="26"/>
        </w:rPr>
        <w:t xml:space="preserve"> </w:t>
      </w:r>
      <w:r>
        <w:rPr>
          <w:sz w:val="26"/>
        </w:rPr>
        <w:t>companies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well.</w:t>
      </w:r>
    </w:p>
    <w:p>
      <w:pPr>
        <w:spacing w:after="0" w:line="355" w:lineRule="auto"/>
        <w:jc w:val="left"/>
        <w:rPr>
          <w:sz w:val="26"/>
        </w:rPr>
        <w:sectPr>
          <w:pgSz w:w="11910" w:h="16840"/>
          <w:pgMar w:top="1180" w:right="620" w:bottom="280" w:left="900" w:header="720" w:footer="720" w:gutter="0"/>
          <w:cols w:space="720" w:num="1"/>
        </w:sectPr>
      </w:pPr>
    </w:p>
    <w:p>
      <w:pPr>
        <w:spacing w:before="78"/>
        <w:ind w:left="112" w:right="0" w:firstLine="0"/>
        <w:jc w:val="left"/>
        <w:rPr>
          <w:b/>
          <w:sz w:val="28"/>
        </w:rPr>
      </w:pPr>
      <w:r>
        <w:pict>
          <v:shape id="_x0000_s1036" o:spid="_x0000_s1036" style="position:absolute;left:0pt;margin-left:24pt;margin-top:23.95pt;height:794.05pt;width:547.45pt;mso-position-horizontal-relative:page;mso-position-vertical-relative:page;z-index:-251649024;mso-width-relative:page;mso-height-relative:page;" fillcolor="#000000" filled="t" stroked="f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sz w:val="28"/>
        </w:rPr>
        <w:t>REFERENCES:</w:t>
      </w:r>
    </w:p>
    <w:p>
      <w:pPr>
        <w:pStyle w:val="6"/>
        <w:spacing w:before="3"/>
        <w:rPr>
          <w:b/>
          <w:sz w:val="36"/>
        </w:rPr>
      </w:pPr>
    </w:p>
    <w:p>
      <w:pPr>
        <w:pStyle w:val="6"/>
        <w:ind w:left="112"/>
      </w:pPr>
      <w:r>
        <w:t>Dataset</w:t>
      </w:r>
      <w:r>
        <w:rPr>
          <w:spacing w:val="-3"/>
        </w:rPr>
        <w:t xml:space="preserve"> </w:t>
      </w:r>
      <w:r>
        <w:t>used:</w:t>
      </w:r>
    </w:p>
    <w:p>
      <w:pPr>
        <w:pStyle w:val="6"/>
        <w:spacing w:before="45" w:line="276" w:lineRule="auto"/>
        <w:ind w:left="112" w:right="815"/>
      </w:pPr>
      <w:r>
        <w:t>The [dataset](https:/</w:t>
      </w:r>
      <w:r>
        <w:fldChar w:fldCharType="begin"/>
      </w:r>
      <w:r>
        <w:instrText xml:space="preserve"> HYPERLINK "http://www.kaggle.com/iammhaseeb/resumes-dataset-with-labels)" \h </w:instrText>
      </w:r>
      <w:r>
        <w:fldChar w:fldCharType="separate"/>
      </w:r>
      <w:r>
        <w:t>/www.kaggle.com/iammhaseeb/resumes</w:t>
      </w:r>
      <w:r>
        <w:fldChar w:fldCharType="end"/>
      </w:r>
      <w:r>
        <w:t>-</w:t>
      </w:r>
      <w:r>
        <w:fldChar w:fldCharType="begin"/>
      </w:r>
      <w:r>
        <w:instrText xml:space="preserve"> HYPERLINK "http://www.kaggle.com/iammhaseeb/resumes-dataset-with-labels)" \h </w:instrText>
      </w:r>
      <w:r>
        <w:fldChar w:fldCharType="separate"/>
      </w:r>
      <w:r>
        <w:t xml:space="preserve">dataset-with-labels) </w:t>
      </w:r>
      <w:r>
        <w:fldChar w:fldCharType="end"/>
      </w:r>
      <w:r>
        <w:t>consists</w:t>
      </w:r>
      <w:r>
        <w:rPr>
          <w:spacing w:val="1"/>
        </w:rPr>
        <w:t xml:space="preserve"> </w:t>
      </w:r>
      <w:r>
        <w:t>of 1000 labelled resumes (labelled according to the primary category/class that a particular</w:t>
      </w:r>
      <w:r>
        <w:rPr>
          <w:spacing w:val="-63"/>
        </w:rPr>
        <w:t xml:space="preserve"> </w:t>
      </w:r>
      <w:r>
        <w:t>resume belongs to) in a csv format. We will be using this csv formatted resume dataset to</w:t>
      </w:r>
      <w:r>
        <w:rPr>
          <w:spacing w:val="1"/>
        </w:rPr>
        <w:t xml:space="preserve"> </w:t>
      </w:r>
      <w:r>
        <w:t>train our model for classification. Our model should then be able to work on any unseen</w:t>
      </w:r>
      <w:r>
        <w:rPr>
          <w:spacing w:val="1"/>
        </w:rPr>
        <w:t xml:space="preserve"> </w:t>
      </w:r>
      <w:r>
        <w:t>resume.</w:t>
      </w:r>
    </w:p>
    <w:p>
      <w:pPr>
        <w:pStyle w:val="6"/>
        <w:spacing w:before="1"/>
        <w:ind w:left="112"/>
      </w:pPr>
      <w:r>
        <w:t>Files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reference:</w:t>
      </w:r>
    </w:p>
    <w:p>
      <w:pPr>
        <w:pStyle w:val="6"/>
        <w:spacing w:before="45"/>
        <w:ind w:left="112"/>
      </w:pPr>
      <w:r>
        <w:t>-Utils/Analysis.ipynb**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cleaning</w:t>
      </w:r>
      <w:r>
        <w:rPr>
          <w:spacing w:val="-2"/>
        </w:rPr>
        <w:t xml:space="preserve"> </w:t>
      </w:r>
      <w:r>
        <w:t>+ Pre-processing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Visualizations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Insights</w:t>
      </w:r>
    </w:p>
    <w:p>
      <w:pPr>
        <w:pStyle w:val="6"/>
        <w:spacing w:before="44"/>
        <w:ind w:left="112"/>
      </w:pPr>
      <w:r>
        <w:t>-Utils/Summarize.ipynb**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Resume</w:t>
      </w:r>
      <w:r>
        <w:rPr>
          <w:spacing w:val="-3"/>
        </w:rPr>
        <w:t xml:space="preserve"> </w:t>
      </w:r>
      <w:r>
        <w:t>Summarization</w:t>
      </w:r>
      <w:r>
        <w:rPr>
          <w:spacing w:val="-3"/>
        </w:rPr>
        <w:t xml:space="preserve"> </w:t>
      </w:r>
      <w:r>
        <w:t>algorithm</w:t>
      </w:r>
    </w:p>
    <w:p>
      <w:pPr>
        <w:pStyle w:val="6"/>
        <w:spacing w:before="47"/>
        <w:ind w:left="112"/>
      </w:pPr>
      <w:r>
        <w:t>-Utils/pdftotext.ipynb**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odf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pdfminer</w:t>
      </w:r>
    </w:p>
    <w:p>
      <w:pPr>
        <w:pStyle w:val="6"/>
        <w:spacing w:before="44" w:line="276" w:lineRule="auto"/>
        <w:ind w:left="112" w:right="828"/>
      </w:pPr>
      <w:r>
        <w:t>-Utils/Modelling.ipynb** :main file + representational changes + training + comparison of</w:t>
      </w:r>
      <w:r>
        <w:rPr>
          <w:spacing w:val="-6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testing</w:t>
      </w:r>
    </w:p>
    <w:p>
      <w:pPr>
        <w:pStyle w:val="6"/>
        <w:spacing w:line="298" w:lineRule="exact"/>
        <w:ind w:left="112"/>
      </w:pPr>
      <w:r>
        <w:t>-Utils/naive_bayes.ipynb**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multinomial</w:t>
      </w:r>
      <w:r>
        <w:rPr>
          <w:spacing w:val="-2"/>
        </w:rPr>
        <w:t xml:space="preserve"> </w:t>
      </w:r>
      <w:r>
        <w:t>naive</w:t>
      </w:r>
      <w:r>
        <w:rPr>
          <w:spacing w:val="-1"/>
        </w:rPr>
        <w:t xml:space="preserve"> </w:t>
      </w:r>
      <w:r>
        <w:t>bayes</w:t>
      </w:r>
      <w:r>
        <w:rPr>
          <w:spacing w:val="-2"/>
        </w:rPr>
        <w:t xml:space="preserve"> </w:t>
      </w:r>
      <w:r>
        <w:t>implementation</w:t>
      </w:r>
    </w:p>
    <w:p>
      <w:pPr>
        <w:pStyle w:val="6"/>
        <w:spacing w:before="47"/>
        <w:ind w:left="112"/>
      </w:pPr>
      <w:r>
        <w:t>-Utils/svm.ipynb**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svm</w:t>
      </w:r>
      <w:r>
        <w:rPr>
          <w:spacing w:val="-3"/>
        </w:rPr>
        <w:t xml:space="preserve"> </w:t>
      </w:r>
      <w:r>
        <w:t>implementation</w:t>
      </w:r>
    </w:p>
    <w:p>
      <w:pPr>
        <w:pStyle w:val="6"/>
        <w:spacing w:before="47"/>
        <w:ind w:left="112"/>
      </w:pPr>
      <w:r>
        <w:t>-Utils/clean_data1.csv**:</w:t>
      </w:r>
      <w:r>
        <w:rPr>
          <w:spacing w:val="-3"/>
        </w:rPr>
        <w:t xml:space="preserve"> </w:t>
      </w:r>
      <w:r>
        <w:t>cleaned</w:t>
      </w:r>
      <w:r>
        <w:rPr>
          <w:spacing w:val="-3"/>
        </w:rPr>
        <w:t xml:space="preserve"> </w:t>
      </w:r>
      <w:r>
        <w:t>resume</w:t>
      </w:r>
      <w:r>
        <w:rPr>
          <w:spacing w:val="-2"/>
        </w:rPr>
        <w:t xml:space="preserve"> </w:t>
      </w:r>
      <w:r>
        <w:t>dataset</w:t>
      </w:r>
    </w:p>
    <w:sectPr>
      <w:pgSz w:w="11910" w:h="16840"/>
      <w:pgMar w:top="118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823" w:hanging="360"/>
      </w:pPr>
      <w:rPr>
        <w:rFonts w:hint="default" w:ascii="Symbol" w:hAnsi="Symbol" w:eastAsia="Symbol" w:cs="Symbol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1260" w:hanging="360"/>
      </w:pPr>
      <w:rPr>
        <w:rFonts w:hint="default" w:ascii="Symbol" w:hAnsi="Symbol" w:eastAsia="Symbol" w:cs="Symbol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61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60" w:hanging="720"/>
        <w:jc w:val="left"/>
      </w:pPr>
      <w:rPr>
        <w:rFonts w:hint="default" w:ascii="Times New Roman" w:hAnsi="Times New Roman" w:eastAsia="Times New Roman" w:cs="Times New Roman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72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5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97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1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23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35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8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61" w:hanging="720"/>
      </w:pPr>
      <w:rPr>
        <w:rFonts w:hint="default"/>
        <w:lang w:val="en-US" w:eastAsia="en-US" w:bidi="ar-SA"/>
      </w:rPr>
    </w:lvl>
  </w:abstractNum>
  <w:abstractNum w:abstractNumId="3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682" w:hanging="360"/>
      </w:pPr>
      <w:rPr>
        <w:rFonts w:hint="default" w:ascii="Symbol" w:hAnsi="Symbol" w:eastAsia="Symbol" w:cs="Symbol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5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40" w:hanging="286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24" w:hanging="2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9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93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8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3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2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17" w:hanging="28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666E2D08"/>
    <w:rsid w:val="6B8650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666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78"/>
      <w:ind w:left="256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08"/>
      <w:ind w:left="126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2022-07-27T06:38:00Z</dcterms:created>
  <dc:creator>lenovo</dc:creator>
  <cp:lastModifiedBy>Hinata Shoyo</cp:lastModifiedBy>
  <dcterms:modified xsi:type="dcterms:W3CDTF">2022-07-27T06:44:04Z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2022-07-27T00:00:00Z</vt:filetime>
  </property>
  <property fmtid="{D5CDD505-2E9C-101B-9397-08002B2CF9AE}" pid="5" name="KSOProductBuildVer">
    <vt:lpwstr>1033-11.2.0.11191</vt:lpwstr>
  </property>
  <property fmtid="{D5CDD505-2E9C-101B-9397-08002B2CF9AE}" pid="6" name="ICV">
    <vt:lpwstr>83122FE9662B4DA189598AF36C136281</vt:lpwstr>
  </property>
</Properties>
</file>